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Isi Chunk Dokumen</w:t>
      </w:r>
    </w:p>
    <w:p>
      <w:pPr>
        <w:pStyle w:val="Heading2"/>
      </w:pPr>
      <w:r>
        <w:t>Chunk 1</w:t>
      </w:r>
    </w:p>
    <w:p>
      <w:r>
        <w:t xml:space="preserve">Mata Kuliah  Bahasa Indonesia  Kode  BIFN -004  Untuk Kelas  AD  Memiliki  2  SKS  Dan Perkuliahan </w:t>
        <w:br/>
        <w:t xml:space="preserve">Dilaksanakan Setiap  Kamis 19:00 - 20:40 (R124)  Diajar atau diampu oleh  A.A.Gde Raka Wahyu Brahma, S.S., </w:t>
        <w:br/>
        <w:t xml:space="preserve">M.Hum.  </w:t>
        <w:br/>
        <w:t xml:space="preserve"> </w:t>
        <w:br/>
        <w:t xml:space="preserve">Mata Kuliah  General English  Kode  BIFW -061  Untuk Kelas  B  Memiliki  2  SKS  Dan Perkuliahan </w:t>
        <w:br/>
        <w:t xml:space="preserve">Dilaksanakan Setiap  Sabtu 15:40 - 17:20 (R331)  Diajar atau diampu oleh  A.A.Gde Raka Wahyu Brahma, S.S., </w:t>
        <w:br/>
        <w:t xml:space="preserve">M.Hum.  </w:t>
        <w:br/>
        <w:t xml:space="preserve"> </w:t>
        <w:br/>
        <w:t xml:space="preserve">Mata Kuliah  General English  Kode  BIFW -061  Untuk Kelas  I  Memiliki  2  SKS  Dan Perk uliahan </w:t>
        <w:br/>
        <w:t xml:space="preserve">Dilaksanakan Setiap  Senin 17:20 - 19:00 (R334)  Diajar atau diampu oleh  A.A.Gde Raka Wahyu Brahma, S.S., </w:t>
        <w:br/>
        <w:t xml:space="preserve">M.Hum.  </w:t>
        <w:br/>
        <w:t xml:space="preserve"> </w:t>
        <w:br/>
        <w:t xml:space="preserve">Mata Kuliah  General English  Kode  BIFW -061  Untuk Kelas  N  Memiliki  2  SKS  Dan Perkuliahan </w:t>
        <w:br/>
        <w:t xml:space="preserve">Dilaksanakan Setiap  Sabtu 17:20 - 19:00 (R343)  Diajar atau diampu oleh  A.A.Gde Raka Wahyu Brahma, S.S., </w:t>
        <w:br/>
        <w:t xml:space="preserve">M.Hum.  </w:t>
        <w:br/>
        <w:t xml:space="preserve"> </w:t>
        <w:br/>
        <w:t>Mata Kuliah  Interpersonal Skill  Kode  BIFW -062  Untuk Kelas  I  Memiliki  2  SKS  Dan Perkuliahan</w:t>
      </w:r>
    </w:p>
    <w:p>
      <w:pPr>
        <w:pStyle w:val="Heading2"/>
      </w:pPr>
      <w:r>
        <w:t>Chunk 2</w:t>
      </w:r>
    </w:p>
    <w:p>
      <w:r>
        <w:t xml:space="preserve">Dilaksanakan Setiap  Senin 19:00 - 20:40 (R331)  Diajar atau diampu oleh  A.A. Gde Raka Wahyu Brahma, S.S., </w:t>
        <w:br/>
        <w:t xml:space="preserve">M.Hum.  </w:t>
        <w:br/>
        <w:t xml:space="preserve"> </w:t>
        <w:br/>
        <w:t xml:space="preserve">Mata Kuliah  Seminar  Kode  BIFW -074  Untuk Kelas  H  Memiliki  3  SKS  Dan Perkuliahan Dilaksanakan </w:t>
        <w:br/>
        <w:t xml:space="preserve">Setiap  Senin 17:20 - 19:50 (R521)  Diajar atau diampu oleh  A.A.Ratna Rakasiwi, S.Pd., M.Pd.  </w:t>
        <w:br/>
        <w:t xml:space="preserve"> </w:t>
        <w:br/>
        <w:t xml:space="preserve">Mata Kuliah  Basis Data  Lanjut  Kode  BIFW -009  Untuk Kelas  O  Memiliki  3  SKS  Dan Perkuliahan </w:t>
        <w:br/>
        <w:t xml:space="preserve">Dilaksanakan Setiap  Rabu 17:20 - 19:50 (LAB G)  Diajar atau diampu oleh  Adi Panca Saputra Iskandar, S.Kom., </w:t>
        <w:br/>
        <w:t xml:space="preserve">M.T.  </w:t>
        <w:br/>
        <w:t xml:space="preserve"> </w:t>
        <w:br/>
        <w:t xml:space="preserve">Mata Kuliah  e -Business  Kode  BIFW -011  Untuk Kelas  B  Memiliki   3  SKS  Dan Perkuliahan Dilaksanakan </w:t>
        <w:br/>
        <w:t xml:space="preserve">Setiap  Sabtu 09:10 - 11:40 (R341)  Diajar atau diampu oleh  Adi Panca Saputra Iskandar, S.Kom., M.T.  </w:t>
        <w:br/>
        <w:t xml:space="preserve"> </w:t>
        <w:br/>
        <w:t xml:space="preserve">Mata Kuliah  Wirausaha Kreatif  Kode  BIFW -066  Untuk Kelas  C  Memiliki  2  SKS  Dan Perkuliahan </w:t>
        <w:br/>
        <w:t>Dilaksanakan Set iap  Jumat 14:00 - 15:40 (R524)  Diajar atau diampu oleh  Agus Ari Iswara, S.S., M.Hum.</w:t>
      </w:r>
    </w:p>
    <w:p>
      <w:pPr>
        <w:pStyle w:val="Heading2"/>
      </w:pPr>
      <w:r>
        <w:t>Chunk 3</w:t>
      </w:r>
    </w:p>
    <w:p>
      <w:r>
        <w:t xml:space="preserve">Mata Kuliah  Seminar  Kode  BIFW -074  Untuk Kelas  P  Memiliki  3  SKS  Dan Perkuliahan Dilaksanakan Setiap  </w:t>
        <w:br/>
        <w:t xml:space="preserve">Senin 17:20 - 19:50 (R334)  Diajar atau diampu oleh  Agus Ari Iswara, S.S., M.Hum.  </w:t>
        <w:br/>
        <w:t xml:space="preserve"> </w:t>
        <w:br/>
        <w:t xml:space="preserve">Mata Kuliah  e -Business  Kode  BIFW -011  Untuk Kelas  G  Memiliki  3  SKS  Dan Perkuliahan Dilaksanakan </w:t>
        <w:br/>
        <w:t xml:space="preserve">Setiap  Sabtu 07:30 - 10:00 (R334)  Diajar atau diampu oleh  Anak Agung Gede Oka Kessawa Adnyana, S.T.I., </w:t>
        <w:br/>
        <w:t xml:space="preserve">M.T.  </w:t>
        <w:br/>
        <w:t xml:space="preserve"> </w:t>
        <w:br/>
        <w:t xml:space="preserve">Mata Kuliah  St ruktur Data  Kode  BIFW -015  Untuk Kelas  A  Memiliki  3  SKS  Dan Perkuliahan Dilaksanakan </w:t>
        <w:br/>
        <w:t xml:space="preserve">Setiap  Jumat 07:30 - 10:00 (LAB G)  Diajar atau diampu oleh  Anak Agung Gede Oka Kessawa Adnyana, S.T.I., </w:t>
        <w:br/>
        <w:t xml:space="preserve">M.T.  </w:t>
        <w:br/>
        <w:t xml:space="preserve"> </w:t>
        <w:br/>
        <w:t xml:space="preserve">Mata Kuliah  Struktur Data  Kode  BIFW -015  Untuk K elas  F  Memiliki  3  SKS  Dan Perkuliahan Dilaksanakan </w:t>
        <w:br/>
        <w:t xml:space="preserve">Setiap  Rabu 07:30 - 10:00 (LAB G)  Diajar atau diampu oleh  Anak Agung Gede Oka Kessawa Adnyana, S.T.I., </w:t>
        <w:br/>
        <w:t xml:space="preserve">M.T.  </w:t>
        <w:br/>
        <w:t xml:space="preserve"> </w:t>
        <w:br/>
        <w:t>Mata Kuliah  Struktur Data  Kode  BIFW -015  Untuk Kelas  G  Memiliki  3  SKS  Dan Perkul iahan Dilaksanakan</w:t>
      </w:r>
    </w:p>
    <w:p>
      <w:pPr>
        <w:pStyle w:val="Heading2"/>
      </w:pPr>
      <w:r>
        <w:t>Chunk 4</w:t>
      </w:r>
    </w:p>
    <w:p>
      <w:r>
        <w:t xml:space="preserve">Setiap  Kamis 07:30 - 10:00 (LAB E)  Diajar atau diampu oleh  Anak Agung Gede Oka Kessawa Adnyana, S.T.I., </w:t>
        <w:br/>
        <w:t xml:space="preserve">M.T.  </w:t>
        <w:br/>
        <w:t xml:space="preserve"> </w:t>
        <w:br/>
        <w:t xml:space="preserve">Mata Kuliah  Object Oriented Programming  Kode  BIFW -042  Untuk Kelas  Z  Memiliki  3  SKS  Dan </w:t>
        <w:br/>
        <w:t xml:space="preserve">Perkuliahan Dilaksanakan Set iap  Sabtu 10:00 - 12:20 (LAB K)  Diajar atau diampu oleh  Anak Agung Gede Oka </w:t>
        <w:br/>
        <w:t>Kessawa Adnyana, S.T.I., M.T.</w:t>
      </w:r>
    </w:p>
    <w:p>
      <w:pPr>
        <w:pStyle w:val="Heading2"/>
      </w:pPr>
      <w:r>
        <w:t>Chunk 5</w:t>
      </w:r>
    </w:p>
    <w:p>
      <w:r>
        <w:t xml:space="preserve">Mata Kuliah  Arsitektur Komputer  Kode  BIFW -003  Untuk Kelas  H  Memiliki  3  SKS  Dan Perkuliahan </w:t>
        <w:br/>
        <w:t xml:space="preserve">Dilaksanakan Setiap  Jumat 10:00 - 12:20 (R342 )  Diajar atau diampu oleh  Ayu Manik Dirgayusari, S.Kom., </w:t>
        <w:br/>
        <w:t xml:space="preserve">M.MT.  </w:t>
        <w:br/>
        <w:t xml:space="preserve"> </w:t>
        <w:br/>
        <w:t xml:space="preserve">Mata Kuliah  Basis Data Lanjut  Kode  BIFW -009  Untuk Kelas  C  Memiliki  3  SKS  Dan Perkuliahan </w:t>
        <w:br/>
        <w:t xml:space="preserve">Dilaksanakan Setiap  Kamis 09:10 - 11:40 (LAB K)  Diajar atau diampu oleh  Ayu Manik Dirgayu sari, S.Kom., </w:t>
        <w:br/>
        <w:t xml:space="preserve">M.MT.  </w:t>
        <w:br/>
        <w:t xml:space="preserve"> </w:t>
        <w:br/>
        <w:t xml:space="preserve">Mata Kuliah  Basis Data Lanjut  Kode  BIFW -009  Untuk Kelas  K  Memiliki  3  SKS  Dan Perkuliahan </w:t>
        <w:br/>
        <w:t xml:space="preserve">Dilaksanakan Setiap  Kamis 12:20 - 14:50 (LAB I)  Diajar atau diampu oleh  Ayu Manik Dirgayusari, S.Kom., </w:t>
        <w:br/>
        <w:t xml:space="preserve">M.MT.  </w:t>
        <w:br/>
        <w:t xml:space="preserve"> </w:t>
        <w:br/>
        <w:t xml:space="preserve">Mata Kuliah  Soft Skill  Kode  BIFW -065  Untuk Kelas  C  Memiliki  3  SKS  Dan Perkuliahan Dilaksanakan </w:t>
        <w:br/>
        <w:t xml:space="preserve">Setiap  Senin 09:10 - 11:40 (R331)  Diajar atau diampu oleh  Bagus Kusuma Wijaya, S.E., M.A.B.  </w:t>
        <w:br/>
        <w:t xml:space="preserve"> </w:t>
        <w:br/>
        <w:t>Mata Kuliah  Soft Skill  Kode  BIFW -065  Untuk Kelas  D  Memiliki  3  SKS  Dan P erkuliahan Dilaksanakan</w:t>
      </w:r>
    </w:p>
    <w:p>
      <w:pPr>
        <w:pStyle w:val="Heading2"/>
      </w:pPr>
      <w:r>
        <w:t>Chunk 6</w:t>
      </w:r>
    </w:p>
    <w:p>
      <w:r>
        <w:t xml:space="preserve">Setiap  Senin 11:40 - 14:00 (R324)  Diajar atau diampu oleh  Bagus Kusuma Wijaya, S.E., M.A.B.  </w:t>
        <w:br/>
        <w:t xml:space="preserve"> </w:t>
        <w:br/>
        <w:t xml:space="preserve">Mata Kuliah  Augmented Reality  Kode  BIFP -003  Untuk Kelas  BA  Memiliki  3  SKS  Dan Perkuliahan </w:t>
        <w:br/>
        <w:t xml:space="preserve">Dilaksanakan Setiap  Jumat 14:50 - 17:20 (Lab A)  Diajar atau diampu oleh  Christina Purnama Yanti, S.Kom., </w:t>
        <w:br/>
        <w:t xml:space="preserve">M.Kom.  </w:t>
        <w:br/>
        <w:t xml:space="preserve"> </w:t>
        <w:br/>
        <w:t xml:space="preserve">Mata Kuliah  Augmented Reality  Kode  BIFP -003  Untuk Kelas  BB  Memiliki  3  SKS  Dan Perkuliahan </w:t>
        <w:br/>
        <w:t xml:space="preserve">Dilaksanakan Setiap  Rabu 19:50 - 22:20 (Lab A)  Diajar atau diampu oleh  Chri stina Purnama Yanti, S.Kom., </w:t>
        <w:br/>
        <w:t xml:space="preserve">M.Kom.  </w:t>
        <w:br/>
        <w:t xml:space="preserve"> </w:t>
        <w:br/>
        <w:t xml:space="preserve">Mata Kuliah  Object Oriented Programming  Kode  BIFW -042  Untuk Kelas  A  Memiliki  3  SKS  Dan </w:t>
        <w:br/>
        <w:t xml:space="preserve">Perkuliahan Dilaksanakan Setiap  Rabu 10:00 - 12:20 (LAB I)  Diajar atau diampu oleh  Christina Purnama Yanti, </w:t>
        <w:br/>
        <w:t xml:space="preserve">S.Kom., M.Kom . </w:t>
        <w:br/>
        <w:t xml:space="preserve"> </w:t>
        <w:br/>
        <w:t xml:space="preserve">Mata Kuliah  Object Oriented Programming  Kode  BIFW -042  Untuk Kelas  B  Memiliki  3  SKS  Dan </w:t>
        <w:br/>
        <w:t xml:space="preserve">Perkuliahan Dilaksanakan Setiap  Selasa 12:20 - 14:50 (LAB F)  Diajar atau diampu oleh  Christina Purnama </w:t>
        <w:br/>
        <w:t>Yanti, S.Kom., M.Kom.</w:t>
      </w:r>
    </w:p>
    <w:p>
      <w:pPr>
        <w:pStyle w:val="Heading2"/>
      </w:pPr>
      <w:r>
        <w:t>Chunk 7</w:t>
      </w:r>
    </w:p>
    <w:p>
      <w:r>
        <w:t xml:space="preserve">Yanti, S.Kom., M.Kom.  </w:t>
        <w:br/>
        <w:t xml:space="preserve"> </w:t>
        <w:br/>
        <w:t xml:space="preserve">Mata Kuliah  Object Oriented  Programming  Kode  BIFW -042  Untuk Kelas  N  Memiliki  3  SKS  Dan </w:t>
        <w:br/>
        <w:t xml:space="preserve">Perkuliahan Dilaksanakan Setiap  Jumat 10:00 - 12:20 (LAB K)  Diajar atau diampu oleh  Christina Purnama </w:t>
        <w:br/>
        <w:t xml:space="preserve">Yanti, S.Kom., M.Kom.  </w:t>
        <w:br/>
        <w:t xml:space="preserve"> </w:t>
        <w:br/>
        <w:t xml:space="preserve">Mata Kuliah  Object Oriented Programming  Kode  BIFW -042  Un tuk Kelas  R  Memiliki  3  SKS  Dan </w:t>
        <w:br/>
        <w:t xml:space="preserve">Perkuliahan Dilaksanakan Setiap  Rabu 17:20 - 19:50 (LAB D)  Diajar atau diampu oleh  Christina Purnama Yanti, </w:t>
        <w:br/>
        <w:t xml:space="preserve">S.Kom., M.Kom.  </w:t>
        <w:br/>
        <w:t xml:space="preserve"> </w:t>
        <w:br/>
        <w:t xml:space="preserve">Mata Kuliah  Sistem Informasi Perhotelan 1  Kode  BIFW -079  Untuk Kelas  Y  Memiliki  3  SKS  Dan </w:t>
        <w:br/>
        <w:t xml:space="preserve">Perkuliahan Dilaksanakan Setiap  Selasa 14:50 - 17:20 (LAB E)  Diajar atau diampu oleh  Christina Purnama </w:t>
        <w:br/>
        <w:t xml:space="preserve">Yanti, S.Kom., M.Kom.  </w:t>
        <w:br/>
        <w:t xml:space="preserve"> </w:t>
        <w:br/>
        <w:t xml:space="preserve">Mata Kuliah  Augmented Reality  Kode  BIFP -003  Untuk Kelas  BG  Memiliki  3  SKS  Dan Perkuliahan </w:t>
        <w:br/>
        <w:t xml:space="preserve">Dilaksanakan Setiap  Se lasa 07:30 - 10:00 (Lab A)  Diajar atau diampu oleh  Christina Purnama Yanti, S.Kom., </w:t>
        <w:br/>
        <w:t>M.Kom.</w:t>
      </w:r>
    </w:p>
    <w:p>
      <w:pPr>
        <w:pStyle w:val="Heading2"/>
      </w:pPr>
      <w:r>
        <w:t>Chunk 8</w:t>
      </w:r>
    </w:p>
    <w:p>
      <w:r>
        <w:t xml:space="preserve">M.Kom.  </w:t>
        <w:br/>
        <w:t xml:space="preserve"> </w:t>
        <w:br/>
        <w:t xml:space="preserve">Mata Kuliah  Seminar  Kode  BIFW -074  Untuk Kelas  B  Memiliki  3  SKS  Dan Perkuliahan Dilaksanakan Setiap  </w:t>
        <w:br/>
        <w:t xml:space="preserve">Senin 17:20 - 19:50 (R531)  Diajar atau diampu oleh  Christina Purnama Yanti, S.Kom., M.Kom.  </w:t>
        <w:br/>
        <w:t xml:space="preserve"> </w:t>
        <w:br/>
        <w:t xml:space="preserve">Mata Kuliah  Audit Keuangan  Kode  BIFP -002  Untuk Kelas  E  Memiliki  3  SKS  Dan Perkuliahan </w:t>
        <w:br/>
        <w:t xml:space="preserve">Dilaksanakan Setiap  Selasa 11:40 - 14:00 (R332)  Diajar atau diampu oleh  Desak Putu Diah Kumala Dewi, S.E., </w:t>
        <w:br/>
        <w:t>M.M.</w:t>
      </w:r>
    </w:p>
    <w:p>
      <w:pPr>
        <w:pStyle w:val="Heading2"/>
      </w:pPr>
      <w:r>
        <w:t>Chunk 9</w:t>
      </w:r>
    </w:p>
    <w:p>
      <w:r>
        <w:t xml:space="preserve">Mata  Kuliah  Pengolahan Citra dan Pola  Kode  BIFW -043  Untuk Kelas  L  Memiliki  3  SKS  Dan Perkuliahan </w:t>
        <w:br/>
        <w:t xml:space="preserve">Dilaksanakan Setiap  Senin 07:30 - 10:00 (LAB F)  Diajar atau diampu oleh  Dewa Ayu Kadek Pramita, S.T., M.T.  </w:t>
        <w:br/>
        <w:t xml:space="preserve"> </w:t>
        <w:br/>
        <w:t xml:space="preserve">Mata Kuliah  Pengolahan Citra dan Pola  Kod e  BIFW -043  Untuk Kelas  N  Memiliki  3  SKS  Dan Perkuliahan </w:t>
        <w:br/>
        <w:t xml:space="preserve">Dilaksanakan Setiap  Jumat 07:30 - 10:00 (LAB C)  Diajar atau diampu oleh  Dewa Ayu Kadek Pramita, S.T., </w:t>
        <w:br/>
        <w:t xml:space="preserve">M.T.  </w:t>
        <w:br/>
        <w:t xml:space="preserve"> </w:t>
        <w:br/>
        <w:t xml:space="preserve">Mata Kuliah  Analisa dan Desain Sistem Informasi  Kode  BIFW -008  Untuk Kelas  B  Memiliki  3  SKS  Dan </w:t>
        <w:br/>
        <w:t xml:space="preserve">Perkuliahan Dilaksanakan Setiap  Kamis 10:00 - 12:20 (R341)  Diajar atau diampu oleh  Dewa Ayu Putri </w:t>
        <w:br/>
        <w:t xml:space="preserve">Wulandari, S.Kom., M.T.  </w:t>
        <w:br/>
        <w:t xml:space="preserve"> </w:t>
        <w:br/>
        <w:t xml:space="preserve">Mata Kuliah  Analisa dan Desain Sistem Informasi  Kode  BIFW -008  Untuk Kelas  F  Memiliki  3  SKS  Dan </w:t>
        <w:br/>
        <w:t xml:space="preserve">Perku liahan Dilaksanakan Setiap  Selasa 14:00 - 16:30 (523)  Diajar atau diampu oleh  Dewa Ayu Putri Wulandari, </w:t>
        <w:br/>
        <w:t>S.Kom., M.T.</w:t>
      </w:r>
    </w:p>
    <w:p>
      <w:pPr>
        <w:pStyle w:val="Heading2"/>
      </w:pPr>
      <w:r>
        <w:t>Chunk 10</w:t>
      </w:r>
    </w:p>
    <w:p>
      <w:r>
        <w:t xml:space="preserve">S.Kom., M.T.  </w:t>
        <w:br/>
        <w:t xml:space="preserve"> </w:t>
        <w:br/>
        <w:t xml:space="preserve">Mata Kuliah  Analisa dan Desain Sistem Informasi  Kode  BIFW -008  Untuk Kelas  I  Memiliki  3  SKS  Dan </w:t>
        <w:br/>
        <w:t xml:space="preserve">Perkuliahan Dilaksanakan Setiap   Rabu 10:00 - 12:20 (R332)  Diajar atau diampu oleh  Dewa Ayu Putri </w:t>
        <w:br/>
        <w:t xml:space="preserve">Wulandari, S.Kom., M.T.  </w:t>
        <w:br/>
        <w:t xml:space="preserve"> </w:t>
        <w:br/>
        <w:t xml:space="preserve">Mata Kuliah  Human Computer Interaction  Kode  BIFW -038  Untuk Kelas  P  Memiliki  3  SKS  Dan Perkuliahan </w:t>
        <w:br/>
        <w:t xml:space="preserve">Dilaksanakan Setiap  Senin 10:00 - 12:20 (R334)  Diajar  atau diampu oleh  Dewa Ayu Putri Wulandari, S.Kom., </w:t>
        <w:br/>
        <w:t xml:space="preserve">M.T.  </w:t>
        <w:br/>
        <w:t xml:space="preserve"> </w:t>
        <w:br/>
        <w:t xml:space="preserve">Mata Kuliah  Human Computer Interaction  Kode  BIFW -038  Untuk Kelas  X  Memiliki  3  SKS  Dan </w:t>
        <w:br/>
        <w:t xml:space="preserve">Perkuliahan Dilaksanakan Setiap  Jumat 14:00 - 16:30 (R332)  Diajar atau diampu oleh  Dewa Ayu Putri </w:t>
        <w:br/>
        <w:t xml:space="preserve">Wulandari, S.Kom., M.T.  </w:t>
        <w:br/>
        <w:t xml:space="preserve"> </w:t>
        <w:br/>
        <w:t xml:space="preserve">Mata Kuliah  Manajemen Proyek Sistem Informasi  Kode  BIFW -039  Untuk Kelas  X  Memiliki  3  SKS  Dan </w:t>
        <w:br/>
        <w:t xml:space="preserve">Perkuliahan Dilaksanakan Setiap  Rabu 12:20 - 14:50 (R332)  Diajar atau diampu oleh  Dewa Ayu Putri </w:t>
        <w:br/>
        <w:t>Wulandari, S.Kom., M.T.</w:t>
      </w:r>
    </w:p>
    <w:p>
      <w:pPr>
        <w:pStyle w:val="Heading2"/>
      </w:pPr>
      <w:r>
        <w:t>Chunk 11</w:t>
      </w:r>
    </w:p>
    <w:p>
      <w:r>
        <w:t xml:space="preserve">Wulandari, S.Kom., M.T.  </w:t>
        <w:br/>
        <w:t xml:space="preserve"> </w:t>
        <w:br/>
        <w:t xml:space="preserve">Mata Kuliah  Statistika  Kode  BIFW -045  Untuk Kelas  E  Memiliki  2  SKS  Dan Perkuliahan Dilaksanakan </w:t>
        <w:br/>
        <w:t xml:space="preserve">Setiap  Senin 14:50 - 16:30 (R341)  Diajar atau diampu oleh  Dr. Anak Agung Gde Ekayana, S.Pd., M.Pd.  </w:t>
        <w:br/>
        <w:t xml:space="preserve"> </w:t>
        <w:br/>
        <w:t xml:space="preserve">Mata Kuliah  Statistika  Kode  BIFW -045  Untuk Kelas  L  Memiliki  2  SKS  Dan Perkuliahan Dilaksanakan </w:t>
        <w:br/>
        <w:t xml:space="preserve">Setiap  Selasa 12:20 - 14:00 (R333)  Diajar atau diampu oleh  Dr. Anak Agung Gde Ekayana, S.Pd., M.Pd.  </w:t>
        <w:br/>
        <w:t xml:space="preserve"> </w:t>
        <w:br/>
        <w:t xml:space="preserve">Mata Kuliah  Analisa dan Desain Sistem Informasi  Kode  BIFW -008  Untuk Kelas  A  Memiliki  3  SKS  Da n </w:t>
        <w:br/>
        <w:t xml:space="preserve">Perkuliahan Dilaksanakan Setiap  Kamis 10:00 - 12:20 (R344)  Diajar atau diampu oleh  Dr. Aniek Suryanti </w:t>
        <w:br/>
        <w:t xml:space="preserve">Kusuma, S.Kom., M.Kom.  </w:t>
        <w:br/>
        <w:t xml:space="preserve"> </w:t>
        <w:br/>
        <w:t xml:space="preserve">Mata Kuliah  Analisa dan Desain Sistem Informasi  Kode  BIFW -008  Untuk Kelas  C  Memiliki  3  SKS  Dan </w:t>
        <w:br/>
        <w:t xml:space="preserve">Perkuliahan Dilaksana kan Setiap  Rabu 10:00 - 12:20 (R341)  Diajar atau diampu oleh  Dr. Aniek Suryanti </w:t>
        <w:br/>
        <w:t>Kusuma, S.Kom., M.Kom.</w:t>
      </w:r>
    </w:p>
    <w:p>
      <w:pPr>
        <w:pStyle w:val="Heading2"/>
      </w:pPr>
      <w:r>
        <w:t>Chunk 12</w:t>
      </w:r>
    </w:p>
    <w:p>
      <w:r>
        <w:t xml:space="preserve">Kusuma, S.Kom., M.Kom.  </w:t>
        <w:br/>
        <w:t xml:space="preserve"> </w:t>
        <w:br/>
        <w:t xml:space="preserve">Mata Kuliah  Analisa dan Desain Sistem Informasi  Kode  BIFW -008  Untuk Kelas  E  Memiliki  3  SKS  Dan </w:t>
        <w:br/>
        <w:t xml:space="preserve">Perkuliahan Dilaksanakan Setiap  Kamis 14:50 - 17:20 (R344)  Diajar atau diampu oleh  Dr. Aniek Suryanti </w:t>
        <w:br/>
        <w:t xml:space="preserve">Kusuma, S.Kom., M.Kom.  </w:t>
        <w:br/>
        <w:t xml:space="preserve"> </w:t>
        <w:br/>
        <w:t xml:space="preserve">Mata Kuliah  Analisa dan Desain Sistem Informasi  Kode  BIFW -008  Untuk Kelas  H  Memiliki  3  SKS  Dan </w:t>
        <w:br/>
        <w:t xml:space="preserve">Perkuliahan Dilaksanakan Setiap  Jumat 14:00 - 16:30 (R342)  Diajar atau diampu oleh  Dr. Aniek Suryanti </w:t>
        <w:br/>
        <w:t xml:space="preserve">Kusuma, S.Kom., M.Kom.  </w:t>
        <w:br/>
        <w:t xml:space="preserve"> </w:t>
        <w:br/>
        <w:t xml:space="preserve">Mata Kuliah  Seminar  Kode  BIFW -074  Untuk Kelas  A  Memiliki  3  SKS  Dan Perkuliahan Dilaksanakan </w:t>
        <w:br/>
        <w:t>Setiap  Senin 17:20 - 19:50 (R532)  Diajar atau diampu oleh  Dr. Aniek Suryanti Kusuma, S.Kom.,  M.Kom.</w:t>
      </w:r>
    </w:p>
    <w:p>
      <w:pPr>
        <w:pStyle w:val="Heading2"/>
      </w:pPr>
      <w:r>
        <w:t>Chunk 13</w:t>
      </w:r>
    </w:p>
    <w:p>
      <w:r>
        <w:t xml:space="preserve">Mata Kuliah  Human Computer Interaction  Kode  BIFW -038  Untuk Kelas  E  Memiliki  3  SKS  Dan Perkuliahan </w:t>
        <w:br/>
        <w:t xml:space="preserve">Dilaksanakan Setiap  Kamis 14:50 - 17:20 (R343)  Diajar atau diampu oleh  Dr. Desak Made Dwi Utami Putra, </w:t>
        <w:br/>
        <w:t xml:space="preserve">S.Si., M.Cs.  </w:t>
        <w:br/>
        <w:t xml:space="preserve"> </w:t>
        <w:br/>
        <w:t xml:space="preserve">Mata Kuliah  Human C omputer Interaction  Kode  BIFW -038  Untuk Kelas  K  Memiliki  3  SKS  Dan </w:t>
        <w:br/>
        <w:t xml:space="preserve">Perkuliahan Dilaksanakan Setiap  Selasa 14:50 - 17:20 (R333)  Diajar atau diampu oleh  Dr. Desak Made Dwi </w:t>
        <w:br/>
        <w:t xml:space="preserve">Utami Putra, S.Si., M.Cs.  </w:t>
        <w:br/>
        <w:t xml:space="preserve"> </w:t>
        <w:br/>
        <w:t xml:space="preserve">Mata Kuliah  Human Computer Interaction  Kode  B IFW-038  Untuk Kelas  M  Memiliki  3  SKS  Dan </w:t>
        <w:br/>
        <w:t xml:space="preserve">Perkuliahan Dilaksanakan Setiap  Kamis 12:20 -14:50 (R333)  Diajar atau diampu oleh  Dr. Desak Made Dwi </w:t>
        <w:br/>
        <w:t xml:space="preserve">Utami Putra, S.Si., M.Cs.  </w:t>
        <w:br/>
        <w:t xml:space="preserve"> </w:t>
        <w:br/>
        <w:t xml:space="preserve">Mata Kuliah  Human Computer Interaction  Kode  BIFW -038  Untuk Kelas  T  Memili ki  3  SKS  Dan Perkuliahan </w:t>
        <w:br/>
        <w:t xml:space="preserve">Dilaksanakan Setiap  Rabu 10:00 - 12:20 (R331)  Diajar atau diampu oleh  Dr. Desak Made Dwi Utami Putra, </w:t>
        <w:br/>
        <w:t>S.Si., M.Cs.</w:t>
      </w:r>
    </w:p>
    <w:p>
      <w:pPr>
        <w:pStyle w:val="Heading2"/>
      </w:pPr>
      <w:r>
        <w:t>Chunk 14</w:t>
      </w:r>
    </w:p>
    <w:p>
      <w:r>
        <w:t xml:space="preserve">S.Si., M.Cs.  </w:t>
        <w:br/>
        <w:t xml:space="preserve"> </w:t>
        <w:br/>
        <w:t xml:space="preserve">Mata Kuliah  Seminar  Kode  BIFW -074  Untuk Kelas  C  Memiliki  3  SKS  Dan Perkuliahan Dilaksanakan Setiap  </w:t>
        <w:br/>
        <w:t xml:space="preserve">Senin 17:20 - 19:50 (R533)  Diajar atau diampu oleh  Dr. Desak Made Dwi Utami Putra, S.Si., M.Cs.  </w:t>
        <w:br/>
        <w:t xml:space="preserve"> </w:t>
        <w:br/>
        <w:t xml:space="preserve">Mata Kuliah  Statistika  Kode  BIFW -045  Untuk Kelas  C  Memiliki  2  SKS  Dan Perkuliahan Dilaksanakan </w:t>
        <w:br/>
        <w:t xml:space="preserve">Setiap  Sabtu 14:50 - 16:30 ( R123)  Diajar atau diam pu oleh  Dr. Hamid, S.P.,M.Si.  </w:t>
        <w:br/>
        <w:t xml:space="preserve"> </w:t>
        <w:br/>
        <w:t xml:space="preserve">Mata Kuliah  Statistika  Kode  BIFW -045  Untuk Kelas  P  Memiliki  2  SKS  Dan Perkuliahan Dilaksanakan </w:t>
        <w:br/>
        <w:t xml:space="preserve">Setiap  Senin 07:30 - 09:10 (R334)  Diajar atau diampu oleh  Dr. Hamid, S.P.,M.Si.  </w:t>
        <w:br/>
        <w:t xml:space="preserve"> </w:t>
        <w:br/>
        <w:t xml:space="preserve">Mata Kuliah  Statistika  Kode  BIFW -045  Untuk Kelas  S  Memiliki  2  SKS  Dan Perkuliahan Dilaksanakan </w:t>
        <w:br/>
        <w:t xml:space="preserve">Setiap  Kamis 17:20 - 19:00 (R331)  Diajar atau diampu oleh  Dr. Hamid, S.P.,M.Si.  </w:t>
        <w:br/>
        <w:t xml:space="preserve"> </w:t>
        <w:br/>
        <w:t>Mata Kuliah  Statistika  Kode  BIFW -045  Untuk Kelas  T  Memiliki  2  SKS  Dan Perkuliahan Dilaksanakan</w:t>
      </w:r>
    </w:p>
    <w:p>
      <w:pPr>
        <w:pStyle w:val="Heading2"/>
      </w:pPr>
      <w:r>
        <w:t>Chunk 15</w:t>
      </w:r>
    </w:p>
    <w:p>
      <w:r>
        <w:t xml:space="preserve">Setiap  Sabtu 08:20 - 10:00 (R324)  Diajar atau diampu oleh  Dr. Hamid, S.P.,M.Si.  </w:t>
        <w:br/>
        <w:t xml:space="preserve"> </w:t>
        <w:br/>
        <w:t xml:space="preserve">Mata Kuliah  Pendidikan Agama  Kode  BIFN -001  Untuk Kelas  AC  Memiliki  2  SKS  Dan Perkuliahan </w:t>
        <w:br/>
        <w:t xml:space="preserve">Dilaksanakan Setiap  Selasa 17:20 - 19:00 (R532)  Diajar atau diampu oleh  Dr. Hamid, S.P.,M.Si.  </w:t>
        <w:br/>
        <w:t xml:space="preserve"> </w:t>
        <w:br/>
        <w:t xml:space="preserve">Mata Kuliah  Manajemen Proyek Sistem Informasi  Kode  BIFW -039  Untuk Kelas  D  Memiliki  3  SKS  Dan </w:t>
        <w:br/>
        <w:t xml:space="preserve">Perkuliahan Dilaksanakan Setiap  Selasa 13:10 - 15:40 (R323)  Diajar atau diampu oleh  Dr. I Kadek Budi </w:t>
        <w:br/>
        <w:t xml:space="preserve">Sandika, S.T., M.Pd.  </w:t>
        <w:br/>
        <w:t xml:space="preserve"> </w:t>
        <w:br/>
        <w:t xml:space="preserve">Mata Ku liah  Manajemen Proyek Sistem Informasi  Kode  BIFW -039  Untuk Kelas  E  Memiliki  3  SKS  Dan </w:t>
        <w:br/>
        <w:t xml:space="preserve">Perkuliahan Dilaksanakan Setiap  Kamis 12:20 - 14:50 (R344)  Diajar atau diampu oleh  Dr. I Kadek Budi </w:t>
        <w:br/>
        <w:t xml:space="preserve">Sandika, S.T., M.Pd.  </w:t>
        <w:br/>
        <w:t xml:space="preserve"> </w:t>
        <w:br/>
        <w:t xml:space="preserve">Mata Kuliah  Statistika  Kode  BIFW -045  Untuk Kelas  B  Memiliki  2  SKS  Dan Perkuliahan Dilaksanakan </w:t>
        <w:br/>
        <w:t>Setiap  Selasa 10:50 - 12:20 (R532)  Diajar atau diampu oleh  Dr. I Kadek Budi Sandika, S.T., M.Pd.</w:t>
      </w:r>
    </w:p>
    <w:p>
      <w:pPr>
        <w:pStyle w:val="Heading2"/>
      </w:pPr>
      <w:r>
        <w:t>Chunk 16</w:t>
      </w:r>
    </w:p>
    <w:p>
      <w:r>
        <w:t xml:space="preserve">Mata Kuliah  Statistika  Kode  BIFW -045  Untuk Kelas  O  Memiliki  2  SKS  Dan Perkulia han Dilaksanakan </w:t>
        <w:br/>
        <w:t xml:space="preserve">Setiap  Rabu 13:10 - 14:50 (R342)  Diajar atau diampu oleh  Dr. I Kadek Budi Sandika, S.T., M.Pd.  </w:t>
        <w:br/>
        <w:t xml:space="preserve"> </w:t>
        <w:br/>
        <w:t xml:space="preserve">Mata Kuliah  Basis Data Lanjut  Kode  BIFW -009  Untuk Kelas  A  Memiliki  3  SKS  Dan Perkuliahan </w:t>
        <w:br/>
        <w:t xml:space="preserve">Dilaksanakan Setiap  Rabu 07:30 - 10:00 (L AB E)  Diajar atau diampu oleh  Dr. Ir. I Putu Agus Eka Darma </w:t>
        <w:br/>
        <w:t xml:space="preserve">Udayana, S.Kom., M.T.  </w:t>
        <w:br/>
        <w:t xml:space="preserve"> </w:t>
        <w:br/>
        <w:t xml:space="preserve">Mata Kuliah  Struktur Data  Kode  BIFW -015  Untuk Kelas  E  Memiliki  3  SKS  Dan Perkuliahan Dilaksanakan </w:t>
        <w:br/>
        <w:t xml:space="preserve">Setiap  Rabu 12:20 - 14:50 (LAB G)  Diajar atau diampu oleh  Dr.  Ir. I Putu Agus Eka Darma Udayana, S.Kom., </w:t>
        <w:br/>
        <w:t>M.T.</w:t>
      </w:r>
    </w:p>
    <w:p>
      <w:pPr>
        <w:pStyle w:val="Heading2"/>
      </w:pPr>
      <w:r>
        <w:t>Chunk 17</w:t>
      </w:r>
    </w:p>
    <w:p>
      <w:r>
        <w:t xml:space="preserve">Mata Kuliah  Struktur Data  Kode  BIFW -015  Untuk Kelas  I  Memiliki  3  SKS  Dan Perkuliahan Dilaksanakan </w:t>
        <w:br/>
        <w:t xml:space="preserve">Setiap  Selasa 12:20 - 14:50 (LAB E)  Diajar atau diampu oleh  Dr. Ir. I Putu Agus Eka Darma Udayan a, S.Kom., </w:t>
        <w:br/>
        <w:t xml:space="preserve">M.T.  </w:t>
        <w:br/>
        <w:t xml:space="preserve"> </w:t>
        <w:br/>
        <w:t xml:space="preserve">Mata Kuliah  Struktur Data  Kode  BIFW -015  Untuk Kelas  J  Memiliki  3  SKS  Dan Perkuliahan Dilaksanakan </w:t>
        <w:br/>
        <w:t xml:space="preserve">Setiap  Rabu 10:00 - 12:20 (LAB G)  Diajar atau diampu oleh  Dr. Ir. I Putu Agus Eka Darma Udayana, S.Kom., </w:t>
        <w:br/>
        <w:t xml:space="preserve">M.T.  </w:t>
        <w:br/>
        <w:t xml:space="preserve"> </w:t>
        <w:br/>
        <w:t xml:space="preserve">Mata Kuliah  Pengo lahan Citra dan Pola  Kode  BIFW -043  Untuk Kelas  Q  Memiliki  3  SKS  Dan Perkuliahan </w:t>
        <w:br/>
        <w:t xml:space="preserve">Dilaksanakan Setiap  Selasa 10:00 - 12:20 (LAB D)  Diajar atau diampu oleh  Dr. Ir. I Putu Agus Eka Darma </w:t>
        <w:br/>
        <w:t xml:space="preserve">Udayana, S.Kom., M.T.  </w:t>
        <w:br/>
        <w:t xml:space="preserve"> </w:t>
        <w:br/>
        <w:t xml:space="preserve">Mata Kuliah  Studi Kelayakan Bisnis  Ko de  BIFP -017  Untuk Kelas  AA  Memiliki  3  SKS  Dan Perkuliahan </w:t>
        <w:br/>
        <w:t xml:space="preserve">Dilaksanakan Setiap  Rabu 14:50 - 17:20 (R331)  Diajar atau diampu oleh  Dr. Ir. Putu Sugiartawan, S.Kom., </w:t>
        <w:br/>
        <w:t>M.Agb., M.Cs.</w:t>
      </w:r>
    </w:p>
    <w:p>
      <w:pPr>
        <w:pStyle w:val="Heading2"/>
      </w:pPr>
      <w:r>
        <w:t>Chunk 18</w:t>
      </w:r>
    </w:p>
    <w:p>
      <w:r>
        <w:t xml:space="preserve">M.Agb., M.Cs.  </w:t>
        <w:br/>
        <w:t xml:space="preserve"> </w:t>
        <w:br/>
        <w:t xml:space="preserve">Mata Kuliah  Studi Kelayakan Bisnis  Kode  BIFP -017  Untuk Kelas  AC  Memiliki  3  SKS  Dan Perkuliahan </w:t>
        <w:br/>
        <w:t xml:space="preserve">Dilaksanakan Setiap  Senin 17:20 - 19:50 (R342)  Diajar atau diampu oleh  Dr. Ir. Putu Sugiartawan, S.Kom., </w:t>
        <w:br/>
        <w:t xml:space="preserve">M.Agb., M.Cs.  </w:t>
        <w:br/>
        <w:t xml:space="preserve"> </w:t>
        <w:br/>
        <w:t xml:space="preserve">Mata Kuliah  Studi Kelayakan Bisnis  Kode  BIFP -017  Untuk Kelas  AD  Memiliki  3  SKS  Dan Perkul iahan </w:t>
        <w:br/>
        <w:t xml:space="preserve">Dilaksanakan Setiap  Selasa 14:50 - 17:20 (R123)  Diajar atau diampu oleh  Dr. Ir. Putu Sugiartawan, S.Kom., </w:t>
        <w:br/>
        <w:t xml:space="preserve">M.Agb., M.Cs.  </w:t>
        <w:br/>
        <w:t xml:space="preserve"> </w:t>
        <w:br/>
        <w:t xml:space="preserve">Mata Kuliah  Seminar  Kode  BIFW -074  Untuk Kelas  D  Memiliki  3  SKS  Dan Perkuliahan Dilaksanakan </w:t>
        <w:br/>
        <w:t xml:space="preserve">Setiap  Senin 17:20 - 19:50 (R534)  Diajar atau diampu oleh  Dr. Ir. Putu Sugiartawan, S.Kom., M.Agb., M.Cs.  </w:t>
        <w:br/>
        <w:t xml:space="preserve"> </w:t>
        <w:br/>
        <w:t xml:space="preserve">Mata Kuliah  Struktur Data  Kode  BIFW -015  Untuk Kelas  C  Memiliki  3  SKS  Dan Perkuliahan Dilaksanakan </w:t>
        <w:br/>
        <w:t>Setiap  Senin 14:50 - 17:20 (LAB G)  Diajar atau diampu oleh  Dr.  Kadek Gemilang Santiyuda, S.Kom</w:t>
      </w:r>
    </w:p>
    <w:p>
      <w:pPr>
        <w:pStyle w:val="Heading2"/>
      </w:pPr>
      <w:r>
        <w:t>Chunk 19</w:t>
      </w:r>
    </w:p>
    <w:p>
      <w:r>
        <w:t xml:space="preserve">Mata Kuliah  Struktur Data  Kode  BIFW -015  Untuk Kelas  H  Memiliki  3  SKS  Dan Perkuliahan Dilaksanakan </w:t>
        <w:br/>
        <w:t xml:space="preserve">Setiap  Kamis 10:00 - 12:20 (Lab E)  Diajar atau diampu oleh  Dr. Kadek Gemilang Santiyuda, S.Kom  </w:t>
        <w:br/>
        <w:t xml:space="preserve"> </w:t>
        <w:br/>
        <w:t xml:space="preserve">Mata Kuliah  Str uktur Data  Kode  BIFW -015  Untuk Kelas  K  Memiliki  3  SKS  Dan Perkuliahan Dilaksanakan </w:t>
        <w:br/>
        <w:t xml:space="preserve">Setiap  Rabu 14:50 - 17:20 (LAB G)  Diajar atau diampu oleh  Dr. Kadek Gemilang Santiyuda, S.Kom  </w:t>
        <w:br/>
        <w:t xml:space="preserve"> </w:t>
        <w:br/>
        <w:t xml:space="preserve">Mata Kuliah  Struktur Data  Kode  BIFW -015  Untuk Kelas  Z  Memilik i  3  SKS  Dan Perkuliahan Dilaksanakan </w:t>
        <w:br/>
        <w:t xml:space="preserve">Setiap  Selasa 07:30 - 10:00 ( LAB B)  Diajar atau diampu oleh  Dr. Kadek Gemilang Santiyuda, S.Kom  </w:t>
        <w:br/>
        <w:t xml:space="preserve"> </w:t>
        <w:br/>
        <w:t xml:space="preserve">Mata Kuliah  Audit Keuangan  Kode  BIFP -002  Untuk Kelas  B  Memiliki  3  SKS  Dan Perkuliahan </w:t>
        <w:br/>
        <w:t xml:space="preserve">Dilaksanakan Setiap  Sabtu 17:20 - 19:50 (R522)  Diajar atau diampu oleh  Dr. Made Wahyu Adhiputra, S.E., </w:t>
        <w:br/>
        <w:t xml:space="preserve">M.Si.  </w:t>
        <w:br/>
        <w:t xml:space="preserve"> </w:t>
        <w:br/>
        <w:t>Mata Kuliah  Business Intelligence  Kode  BIFP -006  Untuk Kelas  BC  Memiliki  3  SKS  Dan Perkuliahan</w:t>
      </w:r>
    </w:p>
    <w:p>
      <w:pPr>
        <w:pStyle w:val="Heading2"/>
      </w:pPr>
      <w:r>
        <w:t>Chunk 20</w:t>
      </w:r>
    </w:p>
    <w:p>
      <w:r>
        <w:t xml:space="preserve">Dilaksanakan Setiap  Senin 17:20 - 19:50 (R514)  Diajar atau  diampu oleh  Dr. Ni Wayan Sumartini </w:t>
        <w:br/>
        <w:t xml:space="preserve">Saraswati,S.T., M.T.  </w:t>
        <w:br/>
        <w:t xml:space="preserve"> </w:t>
        <w:br/>
        <w:t xml:space="preserve">Mata Kuliah  Machine Learning  Kode  BIFP -015  Untuk Kelas  BA  Memiliki  3  SKS  Dan Perkuliahan </w:t>
        <w:br/>
        <w:t xml:space="preserve">Dilaksanakan Setiap  Sabtu 14:50 - 17:20 (R534)  Diajar atau diampu oleh  Dr. Ni Wayan Sumartini </w:t>
        <w:br/>
        <w:t xml:space="preserve">Saraswati,S.T., M.T.  </w:t>
        <w:br/>
        <w:t xml:space="preserve"> </w:t>
        <w:br/>
        <w:t xml:space="preserve">Mata Kuliah  Data Analytics  Kode  BIFW -036  Untuk Kelas  Q  Memiliki  3  SKS  Dan Perkuliahan Dilaksanakan </w:t>
        <w:br/>
        <w:t>Setiap  Rabu 12:20 - 14:50 (R331)  Diajar atau diampu oleh  Dr. Ni Wayan Sumartini Saraswati,S.T., M.T.</w:t>
      </w:r>
    </w:p>
    <w:p>
      <w:pPr>
        <w:pStyle w:val="Heading2"/>
      </w:pPr>
      <w:r>
        <w:t>Chunk 21</w:t>
      </w:r>
    </w:p>
    <w:p>
      <w:r>
        <w:t xml:space="preserve">Mata Kuliah  Seminar  K ode  BIFW -074  Untuk Kelas  T  Memiliki  3  SKS  Dan Perkuliahan Dilaksanakan Setiap  </w:t>
        <w:br/>
        <w:t xml:space="preserve">Senin 17:20 - 19:50 (R344)  Diajar atau diampu oleh  Dr. Ni Wayan Sumartini Saraswati,S.T., M.T.  </w:t>
        <w:br/>
        <w:t xml:space="preserve"> </w:t>
        <w:br/>
        <w:t xml:space="preserve">Mata Kuliah  Metodologi Design  Kode  BIFW -040  Untuk Kelas  MB  Memilik i  3  SKS  Dan Perkuliahan </w:t>
        <w:br/>
        <w:t xml:space="preserve">Dilaksanakan Setiap  Rabu 17:20 - 19:00  (R332)  Diajar atau diampu oleh  Dwi Novitasari, S.Sn., M.Sn.  </w:t>
        <w:br/>
        <w:t xml:space="preserve"> </w:t>
        <w:br/>
        <w:t xml:space="preserve">Mata Kuliah  Akuntansi Biaya  Kode  BIFW -034  Untuk Kelas  A  Memiliki  3  SKS  Dan Perkuliahan </w:t>
        <w:br/>
        <w:t xml:space="preserve">Dilaksanakan Setiap  Sabtu 13: 10 - 15:40 (R331)  Diajar atau diampu oleh  Eko Maisusanto,S.AB., M.M  </w:t>
        <w:br/>
        <w:t xml:space="preserve"> </w:t>
        <w:br/>
        <w:t xml:space="preserve">Mata Kuliah  Akuntansi Biaya  Kode  BIFW -034  Untuk Kelas  B  Memiliki  3  SKS  Dan Perkuliahan </w:t>
        <w:br/>
        <w:t xml:space="preserve">Dilaksanakan Setiap  Sabtu 10:50 - 13:10 (R331)  Diajar atau diampu oleh  Eko Maisusanto, S.AB., M.M  </w:t>
        <w:br/>
        <w:t xml:space="preserve"> </w:t>
        <w:br/>
        <w:t>Mata Kuliah  Akuntansi Biaya  Kode  BIFW -034  Untuk Kelas  D  Memiliki  3  SKS  Dan Perkuliahan</w:t>
      </w:r>
    </w:p>
    <w:p>
      <w:pPr>
        <w:pStyle w:val="Heading2"/>
      </w:pPr>
      <w:r>
        <w:t>Chunk 22</w:t>
      </w:r>
    </w:p>
    <w:p>
      <w:r>
        <w:t xml:space="preserve">Mata Kuliah  Akuntansi Biaya  Kode  BIFW -034  Untuk Kelas  D  Memiliki  3  SKS  Dan Perkuliahan </w:t>
        <w:br/>
        <w:t xml:space="preserve">Dilaksanakan Setiap  Kamis 14:50 - 17:20 (R342)  Diajar atau diampu oleh  Eko Maisusanto,S.AB., M.M  </w:t>
        <w:br/>
        <w:t xml:space="preserve"> </w:t>
        <w:br/>
        <w:t xml:space="preserve">Mata Kuliah  Pendidikan Agama  Kode  BIFN -001  Untuk Kelas  AD  Memiliki  2  SKS  Dan Perkuliahan </w:t>
        <w:br/>
        <w:t xml:space="preserve">Dilaksanakan Setiap  Selasa 17:20 - 19:00 (R323)  Diajar atau diampu oleh  Emmy Febriani Thalib, S.H., M.H.  </w:t>
        <w:br/>
        <w:t xml:space="preserve"> </w:t>
        <w:br/>
        <w:t xml:space="preserve">Mata Kuliah  Pendidikan Agama  Kode  BIFN -001  Untuk Kelas  AE  Memiliki  2  SKS  Dan Perkuliaha n </w:t>
        <w:br/>
        <w:t xml:space="preserve">Dilaksanakan Setiap  Kamis 17:20 - 19:00 (R123)  Diajar atau diampu oleh  Emmy Febriani Thalib, S.H., M.H.  </w:t>
        <w:br/>
        <w:t xml:space="preserve"> </w:t>
        <w:br/>
        <w:t xml:space="preserve">Mata Kuliah  Design Basic  Kode  BIFW -010  Untuk Kelas  MB  Memiliki  3  SKS  Dan Perkuliahan </w:t>
        <w:br/>
        <w:t xml:space="preserve">Dilaksanakan Setiap  Selasa 17:20 - 19:00  (R512)  D iajar atau diampu oleh  Epriliana Fitri Ayu Pamungkas, S.Sn., </w:t>
        <w:br/>
        <w:t xml:space="preserve">M.Sn.  </w:t>
        <w:br/>
        <w:t xml:space="preserve"> </w:t>
        <w:br/>
        <w:t>Mata Kuliah  Fotografi  Kode  BIFW -025  Untuk Kelas  MB  Memiliki  3  SKS  Dan Perkuliahan Dilaksanakan</w:t>
      </w:r>
    </w:p>
    <w:p>
      <w:pPr>
        <w:pStyle w:val="Heading2"/>
      </w:pPr>
      <w:r>
        <w:t>Chunk 23</w:t>
      </w:r>
    </w:p>
    <w:p>
      <w:r>
        <w:t xml:space="preserve">Setiap  Kamis 17:20 - 19:00  (R341)  Diajar atau diampu oleh  Epriliana Fitri Ayu P amungkas, S.Sn., M.Sn.  </w:t>
        <w:br/>
        <w:t xml:space="preserve"> </w:t>
        <w:br/>
        <w:t xml:space="preserve">Mata Kuliah  Videografi  Kode  BIFW -060  Untuk Kelas  MB  Memiliki  3  SKS  Dan Perkuliahan Dilaksanakan </w:t>
        <w:br/>
        <w:t xml:space="preserve">Setiap  Jumat 17:20 - 19:00 (R522)  Diajar atau diampu oleh  Epriliana Fitri Ayu Pamungkas, S.Sn., M.Sn.  </w:t>
        <w:br/>
        <w:t xml:space="preserve"> </w:t>
        <w:br/>
        <w:t xml:space="preserve">Mata Kuliah  Pendidik an Pancasila  Kode  BIFN -002  Untuk Kelas  AB  Memiliki  2  SKS  Dan Perkuliahan </w:t>
        <w:br/>
        <w:t xml:space="preserve">Dilaksanakan Setiap  Selasa 19:50 - 21:30 (R324)  Diajar atau diampu oleh  Evelyn Angelita Pinondang </w:t>
        <w:br/>
        <w:t xml:space="preserve">Manurung, S.H., M.Kn.  </w:t>
        <w:br/>
        <w:t xml:space="preserve"> </w:t>
        <w:br/>
        <w:t xml:space="preserve">Mata Kuliah  Pendidikan Pancasila  Kode  BIFN -002  Untuk Kelas  AC  Memiliki  2  SKS  Dan Perkuliahan </w:t>
        <w:br/>
        <w:t xml:space="preserve">Dilaksanakan Setiap  Sabtu 08:20 - 10:00 (R124)  Diajar atau diampu oleh  Evelyn Angelita Pinondang Manurung, </w:t>
        <w:br/>
        <w:t xml:space="preserve">S.H., M.Kn.  </w:t>
        <w:br/>
        <w:t xml:space="preserve"> </w:t>
        <w:br/>
        <w:t>Mata Kuliah  Pendidikan Kewarganegaraan  Kode  BIFN -003  Untuk Kelas  AD  Memiliki   2  SKS  Dan</w:t>
      </w:r>
    </w:p>
    <w:p>
      <w:pPr>
        <w:pStyle w:val="Heading2"/>
      </w:pPr>
      <w:r>
        <w:t>Chunk 24</w:t>
      </w:r>
    </w:p>
    <w:p>
      <w:r>
        <w:t xml:space="preserve">Mata Kuliah  Pendidikan Kewarganegaraan  Kode  BIFN -003  Untuk Kelas  AD  Memiliki   2  SKS  Dan </w:t>
        <w:br/>
        <w:t xml:space="preserve">Perkuliahan Dilaksanakan Setiap  Rabu 09:10 - 10:50 (R542)  Diajar atau diampu oleh  Evelyn Angelita Pinondang </w:t>
        <w:br/>
        <w:t xml:space="preserve">Manurung, S.H., M.Kn.  </w:t>
        <w:br/>
        <w:t xml:space="preserve"> </w:t>
        <w:br/>
        <w:t xml:space="preserve">Mata Kuliah  Pendidikan Kewarganegaraan  Kode  BIFN -003  Untuk Kelas  AE  Memiliki  2  SKS  Dan </w:t>
        <w:br/>
        <w:t xml:space="preserve">Perkuliahan D ilaksanakan Setiap  Selasa 17:20 - 19:00 (R534)  Diajar atau diampu oleh  Evelyn Angelita </w:t>
        <w:br/>
        <w:t xml:space="preserve">Pinondang Manurung, S.H., M.Kn.  </w:t>
        <w:br/>
        <w:t xml:space="preserve"> </w:t>
        <w:br/>
        <w:t xml:space="preserve">Mata Kuliah  Pendidikan Kewarganegaraan  Kode  BIFN -003  Untuk Kelas  S  Memiliki  2  SKS  Dan Perkuliahan </w:t>
        <w:br/>
        <w:t xml:space="preserve">Dilaksanakan Setiap  Rabu 07:30 - 09:10 (R124)  Diajar atau diampu oleh  Evelyn Angelita Pinondang Manurung, </w:t>
        <w:br/>
        <w:t xml:space="preserve">S.H., M.Kn.  </w:t>
        <w:br/>
        <w:t xml:space="preserve"> </w:t>
        <w:br/>
        <w:t xml:space="preserve">Mata Kuliah  Interpersonal Skill  Kode  BIFW -062  Untuk Kelas  G  Memiliki  2  SKS  Dan Perkuliahan </w:t>
        <w:br/>
        <w:t xml:space="preserve">Dilaksanakan Setiap  Jumat 10:50 - 12:20 (R124)  Diajar atau  diampu oleh  Evelyn Angelita Pinondang Manurung, </w:t>
        <w:br/>
        <w:t>S.H., M.Kn.</w:t>
      </w:r>
    </w:p>
    <w:p>
      <w:pPr>
        <w:pStyle w:val="Heading2"/>
      </w:pPr>
      <w:r>
        <w:t>Chunk 25</w:t>
      </w:r>
    </w:p>
    <w:p>
      <w:r>
        <w:t xml:space="preserve">Mata Kuliah  Seminar  Kode  BIFW -074  Untuk Kelas  G  Memiliki  3  SKS  Dan Perkuliahan Dilaksanakan </w:t>
        <w:br/>
        <w:t xml:space="preserve">Setiap  Senin 17:20 - 19:50 (R523)  Diajar atau diampu oleh  Evi Dwi Krisna S.Pd., M.Pd.  </w:t>
        <w:br/>
        <w:t xml:space="preserve"> </w:t>
        <w:br/>
        <w:t xml:space="preserve">Mata Kuliah  Statistika  Kode  BIFW -045  Untuk Kelas  G  Memiliki  2  SKS  Dan Perkuliahan Dilaksanakan </w:t>
        <w:br/>
        <w:t xml:space="preserve">Setiap  Rabu 19:50 - 21:30 (R342)  Diajar atau diampu oleh  Evi Dwi Krisna S.Pd., M.Pd.  </w:t>
        <w:br/>
        <w:t xml:space="preserve"> </w:t>
        <w:br/>
        <w:t xml:space="preserve">Mata Kuliah  Interpersonal Skill  Kode  BIFW -062  Untuk Kelas  BB   Memiliki  2  SKS  Dan Perkuliahan </w:t>
        <w:br/>
        <w:t xml:space="preserve">Dilaksanakan Setiap  Senin 10:50 - 12:20 (R122)  Diajar atau diampu oleh  Gede Dana Pramitha, S.E., M.M.  </w:t>
        <w:br/>
        <w:t xml:space="preserve"> </w:t>
        <w:br/>
        <w:t xml:space="preserve">Mata Kuliah  Soft Skill  Kode  BIFW -065  Untuk Kelas  AC  Memiliki  3  SKS  Dan Perkuliahan Dilaksanakan </w:t>
        <w:br/>
        <w:t xml:space="preserve">Setiap  R abu 12:20 - 14:50 (R123)  Diajar atau diampu oleh  Gede Dana Pramitha, S.E., M.M.  </w:t>
        <w:br/>
        <w:t xml:space="preserve"> </w:t>
        <w:br/>
        <w:t>Mata Kuliah  Soft Skill  Kode  BIFW -065  Untuk Kelas  AN  Memiliki  3  SKS  Dan Perkuliahan Dilaksanakan</w:t>
      </w:r>
    </w:p>
    <w:p>
      <w:pPr>
        <w:pStyle w:val="Heading2"/>
      </w:pPr>
      <w:r>
        <w:t>Chunk 26</w:t>
      </w:r>
    </w:p>
    <w:p>
      <w:r>
        <w:t xml:space="preserve">Setiap  Rabu 12:20 - 14:50 (R542)  Diajar atau diampu oleh  Gede Dan a Pramitha, S.E., M.M.  </w:t>
        <w:br/>
        <w:t xml:space="preserve"> </w:t>
        <w:br/>
        <w:t xml:space="preserve">Mata Kuliah  Human Computer Interaction  Kode  BIFW -038  Untuk Kelas  J  Memiliki  3  SKS  Dan Perkuliahan </w:t>
        <w:br/>
        <w:t xml:space="preserve">Dilaksanakan Setiap  Sabtu 17:20 - 19:50 (R342)  Diajar atau diampu oleh  Gede Wirya Wardhana, S.Kom., M.Pd.  </w:t>
        <w:br/>
        <w:t xml:space="preserve"> </w:t>
        <w:br/>
        <w:t xml:space="preserve">Mata Kuliah  Ob ject Oriented Programming  Kode  BIFW -042  Untuk Kelas  C  Memiliki  3  SKS  Dan </w:t>
        <w:br/>
        <w:t xml:space="preserve">Perkuliahan Dilaksanakan Setiap  Sabtu 12:20 - 14:50 (LAB F)  Diajar atau diampu oleh  Gede Wirya Wardhana, </w:t>
        <w:br/>
        <w:t xml:space="preserve">S.Kom., M.Pd.  </w:t>
        <w:br/>
        <w:t xml:space="preserve"> </w:t>
        <w:br/>
        <w:t xml:space="preserve">Mata Kuliah  Pengolahan Citra dan Pola  Kode  BIFW -043  Untuk Kelas  K  Memiliki  3  SKS  Dan Perkuliahan </w:t>
        <w:br/>
        <w:t xml:space="preserve">Dilaksanakan Setiap  Senin 12:20 - 14:50 (LAB F)  Diajar atau diampu oleh  Gede Wirya Wardhana, S.Kom., </w:t>
        <w:br/>
        <w:t xml:space="preserve">M.Pd.  </w:t>
        <w:br/>
        <w:t xml:space="preserve"> </w:t>
        <w:br/>
        <w:t xml:space="preserve">Mata Kuliah  Pendidikan Agama  Kode  BIFN -001  Untuk Kelas  AA  Memiliki  2  SKS  Dan Perkul iahan </w:t>
        <w:br/>
        <w:t xml:space="preserve">Dilaksanakan Setiap  Senin 14:00 - 15:40 (R344)  Diajar atau diampu oleh  Gusti Ayu Putu Paramita Sari </w:t>
        <w:br/>
        <w:t>Dewi,S.Pd,M.Pd</w:t>
      </w:r>
    </w:p>
    <w:p>
      <w:pPr>
        <w:pStyle w:val="Heading2"/>
      </w:pPr>
      <w:r>
        <w:t>Chunk 27</w:t>
      </w:r>
    </w:p>
    <w:p>
      <w:r>
        <w:t xml:space="preserve">Dewi,S.Pd,M.Pd  </w:t>
        <w:br/>
        <w:t xml:space="preserve"> </w:t>
        <w:br/>
        <w:t xml:space="preserve">Mata Kuliah  Pendidikan Agama  Kode  BIFN -001  Untuk Kelas  AB  Memiliki  2  SKS  Dan Perkuliahan </w:t>
        <w:br/>
        <w:t xml:space="preserve">Dilaksanakan Setiap  Selasa 17:20  - 19:00 (R124)  Diajar atau diampu oleh  Gusti Ayu Putu Paramita Sari </w:t>
        <w:br/>
        <w:t xml:space="preserve">Dewi,S.Pd,M.Pd  </w:t>
        <w:br/>
        <w:t xml:space="preserve"> </w:t>
        <w:br/>
        <w:t xml:space="preserve">Mata Kuliah  Manajemen Bisnis  Kode  BIFW -085  Untuk Kelas  B  Memiliki  2  SKS  Dan Perkuliahan </w:t>
        <w:br/>
        <w:t xml:space="preserve">Dilaksanakan Setiap  Rabu 07:30 - 09:10 (R344)  Diajar atau diampu oleh  Gusti Ayu Shinta Dwi Astari,S.E., </w:t>
        <w:br/>
        <w:t xml:space="preserve">M.M.  </w:t>
        <w:br/>
        <w:t xml:space="preserve"> </w:t>
        <w:br/>
        <w:t xml:space="preserve">Mata Kuliah  Manajemen Bisnis  Kode  BIFW -085  Untuk Kelas  F  Memiliki  2  SKS  Dan Perkuliahan </w:t>
        <w:br/>
        <w:t xml:space="preserve">Dilaksanakan Setiap  Selasa 07:30 - 09:10 (R342)  Diajar atau diampu oleh  Gusti Ayu Shinta Dwi Astari,S.E., </w:t>
        <w:br/>
        <w:t xml:space="preserve">M.M.  </w:t>
        <w:br/>
        <w:t xml:space="preserve"> </w:t>
        <w:br/>
        <w:t xml:space="preserve">Mata Kuliah  Manajemen Bisnis  Kode  BIFW -085  Untuk Kelas  I  Memiliki  2  SKS  Dan Perkuliahan </w:t>
        <w:br/>
        <w:t xml:space="preserve">Dilaksanakan Setiap  Selasa 10:00 - 11:40 (R344)  Diajar atau diampu oleh  Gusti Ayu Shinta Dwi Astari,S.E., </w:t>
        <w:br/>
        <w:t>M.M.</w:t>
      </w:r>
    </w:p>
    <w:p>
      <w:pPr>
        <w:pStyle w:val="Heading2"/>
      </w:pPr>
      <w:r>
        <w:t>Chunk 28</w:t>
      </w:r>
    </w:p>
    <w:p>
      <w:r>
        <w:t xml:space="preserve">M.M.  </w:t>
        <w:br/>
        <w:t xml:space="preserve"> </w:t>
        <w:br/>
        <w:t xml:space="preserve">Mata Kuliah  Pendidikan Kewarganegaraan  Kode  BIFN -003  Untuk Kelas  B  Memiliki  2  SKS  Dan Perkuliahan </w:t>
        <w:br/>
        <w:t xml:space="preserve">Dilaksanakan Setiap  Senin 12:20 - 14:00 (R124)  Diajar atau diampu oleh  Happy Budyana Sari, S.H., M.Kn.  </w:t>
        <w:br/>
        <w:t xml:space="preserve"> </w:t>
        <w:br/>
        <w:t xml:space="preserve">Mata Kuliah  Pendidikan Pancasila  Kode  BIFN -002  Untuk Kelas  AR  Memiliki  2  SKS  Dan  Perkuliahan </w:t>
        <w:br/>
        <w:t xml:space="preserve">Dilaksanakan Setiap  Jumat 17:20 - 19:00 (R534)  Diajar atau diampu oleh  Happy Budyana Sari, S.H., M.Kn.  </w:t>
        <w:br/>
        <w:t xml:space="preserve"> </w:t>
        <w:br/>
        <w:t xml:space="preserve">Mata Kuliah  Wirausaha Kreatif  Kode  BIFW -066  Untuk Kelas  I  Memiliki  2  SKS  Dan Perkuliahan </w:t>
        <w:br/>
        <w:t xml:space="preserve">Dilaksanakan Setiap  Rabu 19:00 - 20:40 (R323)  Diajar atau diampu oleh  I Dewa Ayu Agung Tantri Pramawati, </w:t>
        <w:br/>
        <w:t>S.E., M.Si.</w:t>
      </w:r>
    </w:p>
    <w:p>
      <w:pPr>
        <w:pStyle w:val="Heading2"/>
      </w:pPr>
      <w:r>
        <w:t>Chunk 29</w:t>
      </w:r>
    </w:p>
    <w:p>
      <w:r>
        <w:t xml:space="preserve">Mata Kuliah  Bank dan Lembaga Keuangan Lainnya  Kode  BIFP -004  Untuk Kelas  AD  Memiliki  3  SKS  Dan </w:t>
        <w:br/>
        <w:t xml:space="preserve">Perkuliahan Dilaksanakan Setiap  Sabtu 12:20 - 14:00 (R124)  Diajar at au diampu oleh  I Dewa Ayu Agung Tantri </w:t>
        <w:br/>
        <w:t xml:space="preserve">Pramawati, S.E., M.Si.  </w:t>
        <w:br/>
        <w:t xml:space="preserve"> </w:t>
        <w:br/>
        <w:t xml:space="preserve">Mata Kuliah  Bank dan Lembaga Keuangan Lainnya  Kode  BIFP -004  Untuk Kelas  AF  Memiliki  3  SKS  Dan </w:t>
        <w:br/>
        <w:t xml:space="preserve">Perkuliahan Dilaksanakan Setiap  Selasa 14:50 - 17:20 (R332)  Diajar atau diampu oleh  I Dewa Ayu Agung Tantri </w:t>
        <w:br/>
        <w:t xml:space="preserve">Pramawati, S.E., M.Si.  </w:t>
        <w:br/>
        <w:t xml:space="preserve"> </w:t>
        <w:br/>
        <w:t xml:space="preserve">Mata Kuliah  Aplikasi Akuntansi II  Kode  BIFW -048  Untuk Kelas  J  Memiliki  2  SKS  Dan Perkuliahan </w:t>
        <w:br/>
        <w:t xml:space="preserve">Dilaksanakan Setiap  Kamis 17:20 - 19:00 (LAB H)  Diajar atau diampu oleh  I Dewa Ayu Agung Tantri </w:t>
        <w:br/>
        <w:t xml:space="preserve">Pramawati , S.E., M.Si.  </w:t>
        <w:br/>
        <w:t xml:space="preserve"> </w:t>
        <w:br/>
        <w:t xml:space="preserve">Mata Kuliah  Interpersonal Skill  Kode  BIFW -062  Untuk Kelas  D  Memiliki  2  SKS  Dan Perkuliahan </w:t>
        <w:br/>
        <w:t xml:space="preserve">Dilaksanakan Setiap  Kamis 13:10 - 14:50 (R324)  Diajar atau diampu oleh  I Dewa Made Krishna Muku, </w:t>
        <w:br/>
        <w:t>S.T.,M.T.</w:t>
      </w:r>
    </w:p>
    <w:p>
      <w:pPr>
        <w:pStyle w:val="Heading2"/>
      </w:pPr>
      <w:r>
        <w:t>Chunk 30</w:t>
      </w:r>
    </w:p>
    <w:p>
      <w:r>
        <w:t xml:space="preserve">S.T.,M.T.  </w:t>
        <w:br/>
        <w:t xml:space="preserve"> </w:t>
        <w:br/>
        <w:t xml:space="preserve">Mata Kuliah  Interpersonal Skil l  Kode  BIFW -062  Untuk Kelas  E  Memiliki  2  SKS  Dan Perkuliahan </w:t>
        <w:br/>
        <w:t xml:space="preserve">Dilaksanakan Setiap  Sabtu 07:30 - 09:10 (R122)  Diajar atau diampu oleh  I Dewa Made Krishna Muku, S.T.,M.T.  </w:t>
        <w:br/>
        <w:t xml:space="preserve"> </w:t>
        <w:br/>
        <w:t xml:space="preserve">Mata Kuliah  Wirausaha Kreatif  Kode  BIFW -066  Untuk Kelas  S  Memiliki  2  SKS  Dan Perkuliahan </w:t>
        <w:br/>
        <w:t xml:space="preserve">Dilaksanakan Setiap  Sabtu 10:50 - 12:20 (R124)  Diajar atau diampu oleh  I Dewa Made Krishna Muku, S.T.,M.T.  </w:t>
        <w:br/>
        <w:t xml:space="preserve"> </w:t>
        <w:br/>
        <w:t xml:space="preserve">Mata Kuliah  Seminar  Kode  BIFW -074  Untuk Kelas  E  Memiliki  3  SKS  Dan Perkuliahan Dilaksanakan Setiap  </w:t>
        <w:br/>
        <w:t xml:space="preserve">Senin 17:20 - 19:50 (R521)  Diajar atau diampu oleh  I Dewa Made Krishna Muku, S.T.,M.T.  </w:t>
        <w:br/>
        <w:t xml:space="preserve"> </w:t>
        <w:br/>
        <w:t xml:space="preserve">Mata Kuliah  Pemrograman Web  Kode  BIFW -013  Untuk Kelas  C  Memiliki  3  SKS  Dan Perkuliahan </w:t>
        <w:br/>
        <w:t xml:space="preserve">Dilaksanakan Setiap  Senin 12:20 - 14:50 (LAB K)  Diajar atau diampu oleh  I Gde Eka  Dharsika, S.T., M.T.  </w:t>
        <w:br/>
        <w:t xml:space="preserve"> </w:t>
        <w:br/>
        <w:t>Mata Kuliah  Manajemen Proyek Sistem Informasi  Kode  BIFW -039  Untuk Kelas  G  Memiliki  3  SKS  Dan</w:t>
      </w:r>
    </w:p>
    <w:p>
      <w:pPr>
        <w:pStyle w:val="Heading2"/>
      </w:pPr>
      <w:r>
        <w:t>Chunk 31</w:t>
      </w:r>
    </w:p>
    <w:p>
      <w:r>
        <w:t xml:space="preserve">Perkuliahan Dilaksanakan Setiap  Sabtu 17:20 - 19:50 (R331)  Diajar atau diampu oleh  I Gde Eka Dharsika, S.T., </w:t>
        <w:br/>
        <w:t xml:space="preserve">M.T.  </w:t>
        <w:br/>
        <w:t xml:space="preserve"> </w:t>
        <w:br/>
        <w:t xml:space="preserve">Mata Kuliah  Manajemen Proyek Sistem Informasi  Kode  BIFW -039  Untuk Kelas  J  Memiliki  3  SKS  Dan </w:t>
        <w:br/>
        <w:t xml:space="preserve">Perkuliahan Dilaksanakan Setiap  Sabtu 19:50 - 22:20 (R342)  Diajar atau diampu oleh  I Gde Eka Dharsika, S.T., </w:t>
        <w:br/>
        <w:t xml:space="preserve">M.T.  </w:t>
        <w:br/>
        <w:t xml:space="preserve"> </w:t>
        <w:br/>
        <w:t xml:space="preserve">Mata Kuliah  Struktur Data  Kode  BIFW -015  Untuk  Kelas  L  Memiliki  3  SKS  Dan Perkuliahan Dilaksanakan </w:t>
        <w:br/>
        <w:t xml:space="preserve">Setiap  Jumat 17:20 - 19:50 (LAB G)  Diajar atau diampu oleh  I Gede Adnyana, S.T., M.T.  </w:t>
        <w:br/>
        <w:t xml:space="preserve"> </w:t>
        <w:br/>
        <w:t xml:space="preserve">Mata Kuliah  Struktur Data  Kode  BIFW -015  Untuk Kelas  M  Memiliki  3  SKS  Dan Perkuliahan Dilaksanakan </w:t>
        <w:br/>
        <w:t xml:space="preserve">Setiap  Jumat 19:50 - 22:20 (LAB G)  Diajar atau diampu oleh  I Gede Adnyana, S.T., M.T.  </w:t>
        <w:br/>
        <w:t xml:space="preserve"> </w:t>
        <w:br/>
        <w:t xml:space="preserve">Mata Kuliah  Arsitektur Komputer  Kode  BIFW -003  Untuk Kelas  I  Memiliki  3  SKS  Dan Perkuliahan </w:t>
        <w:br/>
        <w:t>Dilaksanakan Setiap  Sabtu 10:00 - 12:20 (R333)  Diajar atau diampu  oleh  I Gede Indra Mahardika, S.T., M.T.</w:t>
      </w:r>
    </w:p>
    <w:p>
      <w:pPr>
        <w:pStyle w:val="Heading2"/>
      </w:pPr>
      <w:r>
        <w:t>Chunk 32</w:t>
      </w:r>
    </w:p>
    <w:p>
      <w:r>
        <w:t xml:space="preserve">Mata Kuliah  Arsitektur Komputer  Kode  BIFW -003  Untuk Kelas  O  Memiliki  3  SKS  Dan Perkuliahan </w:t>
        <w:br/>
        <w:t xml:space="preserve">Dilaksanakan Setiap  Sabtu 17:20 - 19:50 (R341)  Diajar atau diampu oleh  I Gede Indra Mahardika, S.T., M.T.  </w:t>
        <w:br/>
        <w:t xml:space="preserve"> </w:t>
        <w:br/>
        <w:t xml:space="preserve">Mata  Kuliah  Manajemen Proyek Sistem Informasi  Kode  BIFW -039  Untuk Kelas  L  Memiliki  3  SKS  Dan </w:t>
        <w:br/>
        <w:t xml:space="preserve">Perkuliahan Dilaksanakan Setiap  Kamis 10:00 - 12:20 (R333)  Diajar atau diampu oleh  I Gede Iwan Sudipa, </w:t>
        <w:br/>
        <w:t xml:space="preserve">S.Kom., M.Cs.  </w:t>
        <w:br/>
        <w:t xml:space="preserve"> </w:t>
        <w:br/>
        <w:t xml:space="preserve">Mata Kuliah  Manajemen Proyek Sistem Informasi  Kode  BIFW -039  Untuk Kelas  M  Memiliki  3  SKS  Dan </w:t>
        <w:br/>
        <w:t xml:space="preserve">Perkuliahan Dilaksanakan Setiap  Senin 12:20 - 14:50 (R334)  Diajar atau diampu oleh  I Gede Iwan Sudipa, </w:t>
        <w:br/>
        <w:t>S.Kom., M.Cs.</w:t>
      </w:r>
    </w:p>
    <w:p>
      <w:pPr>
        <w:pStyle w:val="Heading2"/>
      </w:pPr>
      <w:r>
        <w:t>Chunk 33</w:t>
      </w:r>
    </w:p>
    <w:p>
      <w:r>
        <w:t xml:space="preserve">Mata Kuliah  Manajemen Proyek Sistem Informasi  Kode  BIFW -039  Untuk Kelas  O  Memiliki  3  SKS  Dan </w:t>
        <w:br/>
        <w:t xml:space="preserve">Perkuliahan Dilaksanakan Setiap  Rabu 14:50 - 17:20 (R342)  Diajar atau diampu oleh  I Gede Iwan Sudipa, </w:t>
        <w:br/>
        <w:t xml:space="preserve">S.Kom., M.Cs.  </w:t>
        <w:br/>
        <w:t xml:space="preserve"> </w:t>
        <w:br/>
        <w:t xml:space="preserve">Mata Kuliah  Manajemen Proyek Sistem Informasi  Kode  BIFW -039  Untuk Kelas  Y  Memiliki  3  SKS  Dan </w:t>
        <w:br/>
        <w:t xml:space="preserve">Perkuliahan Dilaksanakan Setiap  Selasa 12:20 - 14:50 (R334)  Diajar atau diampu oleh  I Gede Iwan Sudipa, </w:t>
        <w:br/>
        <w:t xml:space="preserve">S.Kom., M.Cs.  </w:t>
        <w:br/>
        <w:t xml:space="preserve"> </w:t>
        <w:br/>
        <w:t xml:space="preserve">Mata Kuliah  Statistika  Kode  BIFW -045  Untuk Kelas  I  Memiliki  2  SKS  Dan Perkuliahan Dilaksanakan </w:t>
        <w:br/>
        <w:t xml:space="preserve">Setiap  Kamis 17:20 - 19:00 (R33 3)  Diajar atau diampu oleh  I Gede Made Yudi Antara, S.Pd., M.Sc.  </w:t>
        <w:br/>
        <w:t xml:space="preserve"> </w:t>
        <w:br/>
        <w:t xml:space="preserve">Mata Kuliah  Statistika  Kode  BIFW -045  Untuk Kelas  Q  Memiliki  2  SKS  Dan Perkuliahan Dilaksanakan </w:t>
        <w:br/>
        <w:t xml:space="preserve">Setiap  Sabtu 15:40 - 17:20 (R343)  Diajar atau diampu oleh  I Gede Made Yudi Antara , S.Pd., M.Sc.  </w:t>
        <w:br/>
        <w:t xml:space="preserve"> </w:t>
        <w:br/>
        <w:t>Mata Kuliah  Statistika  Kode  BIFW -045  Untuk Kelas  R  Memiliki  2  SKS  Dan Perkuliahan Dilaksanakan</w:t>
      </w:r>
    </w:p>
    <w:p>
      <w:pPr>
        <w:pStyle w:val="Heading2"/>
      </w:pPr>
      <w:r>
        <w:t>Chunk 34</w:t>
      </w:r>
    </w:p>
    <w:p>
      <w:r>
        <w:t xml:space="preserve">Setiap  Selasa 19:00 - 20:40 (R341)  Diajar atau diampu oleh  I Gede Made Yudi Antara, S.Pd., M.Sc.  </w:t>
        <w:br/>
        <w:t xml:space="preserve"> </w:t>
        <w:br/>
        <w:t xml:space="preserve">Mata Kuliah  Statistika  Kode  BIFW -045  Untuk Kelas  Y  Memiliki  2  SKS  Dan Perkuliahan Dilaksanakan </w:t>
        <w:br/>
        <w:t xml:space="preserve">Setiap  Sabtu 13:10 - 14:50 (R344)  Diajar atau diampu oleh  I Gede Made Yudi Antara, S.Pd., M.Sc.  </w:t>
        <w:br/>
        <w:t xml:space="preserve"> </w:t>
        <w:br/>
        <w:t xml:space="preserve">Mata Kuliah  Manajemen Bisnis  Kode  BIFW -085  Untuk Kelas  N  Memiliki  2  SKS  Dan Pe rkuliahan </w:t>
        <w:br/>
        <w:t xml:space="preserve">Dilaksanakan Setiap  Jumat 17:20 - 19:50 (R334)  Diajar atau diampu oleh  I Gede Made Yudi Antara, S.Pd., </w:t>
        <w:br/>
        <w:t xml:space="preserve">M.Sc.  </w:t>
        <w:br/>
        <w:t xml:space="preserve"> </w:t>
        <w:br/>
        <w:t xml:space="preserve">Mata Kuliah  Manajemen Bisnis  Kode  BIFW -085  Untuk Kelas  O  Memiliki  2  SKS  Dan Perkuliahan </w:t>
        <w:br/>
        <w:t xml:space="preserve">Dilaksanakan Setiap  Jumat 19:50 - 21:30 (R342)  Diajar atau diampu oleh  I Gede Made Yudi Antara, S.Pd., </w:t>
        <w:br/>
        <w:t xml:space="preserve">M.Sc.  </w:t>
        <w:br/>
        <w:t xml:space="preserve"> </w:t>
        <w:br/>
        <w:t xml:space="preserve">Mata Kuliah  Sistem Informasi Geografis Terapan  Kode  BIFP -016  Untuk Kelas  BA  Memiliki  3  SKS  Dan </w:t>
        <w:br/>
        <w:t xml:space="preserve">Perkuliahan Dilaksanakan Setiap  Senin 17:20 - 19:50 (R124)  Diajar atau di ampu oleh  I Gede Made Yudi Antara, </w:t>
        <w:br/>
        <w:t>S.Pd., M.Sc.</w:t>
      </w:r>
    </w:p>
    <w:p>
      <w:pPr>
        <w:pStyle w:val="Heading2"/>
      </w:pPr>
      <w:r>
        <w:t>Chunk 35</w:t>
      </w:r>
    </w:p>
    <w:p>
      <w:r>
        <w:t xml:space="preserve">S.Pd., M.Sc.  </w:t>
        <w:br/>
        <w:t xml:space="preserve"> </w:t>
        <w:br/>
        <w:t xml:space="preserve">Mata Kuliah  Pemrograman Web  Kode  BIFW -013  Untuk Kelas  L  Memiliki  3  SKS  Dan Perkuliahan </w:t>
        <w:br/>
        <w:t xml:space="preserve">Dilaksanakan Setiap  Selasa 19:50 - 22:20 (LAB G)  Diajar atau diampu oleh  I Gede Sudiantara,S.Kom, M.T.  </w:t>
        <w:br/>
        <w:t xml:space="preserve"> </w:t>
        <w:br/>
        <w:t xml:space="preserve">Mata  Kuliah  Pemrograman Web  Kode  BIFW -013  Untuk Kelas  M  Memiliki  3  SKS  Dan Perkuliahan </w:t>
        <w:br/>
        <w:t xml:space="preserve">Dilaksanakan Setiap  Selasa 17:20 - 19:50 (LAB G)  Diajar atau diampu oleh  I Gede Sudiantara,S.Kom, M.T.  </w:t>
        <w:br/>
        <w:t xml:space="preserve"> </w:t>
        <w:br/>
        <w:t xml:space="preserve">Mata Kuliah  Pemrograman Web  Kode  BIFW -013  Untuk Kelas   N  Memiliki  3  SKS  Dan Perkuliahan </w:t>
        <w:br/>
        <w:t xml:space="preserve">Dilaksanakan Setiap  Kamis 17:20 - 19:50 (LAB G)  Diajar atau diampu oleh  I Gede Sudiantara,S.Kom, M.T.  </w:t>
        <w:br/>
        <w:t xml:space="preserve"> </w:t>
        <w:br/>
        <w:t xml:space="preserve">Mata Kuliah  Arsitektur Komputer  Kode  BIFW -003  Untuk Kelas  L  Memiliki  3  SKS  Dan Perkuliahan </w:t>
        <w:br/>
        <w:t xml:space="preserve">Dilaksanaka n Setiap  Jumat 19:50 - 22:20 (R343)  Diajar atau diampu oleh  I Gede Sujana Eka Putra, S.T., M.T.  </w:t>
        <w:br/>
        <w:t xml:space="preserve"> </w:t>
        <w:br/>
        <w:t>Mata Kuliah  Arsitektur Komputer  Kode  BIFW -003  Untuk Kelas  M  Memiliki  3  SKS  Dan Perkuliahan</w:t>
      </w:r>
    </w:p>
    <w:p>
      <w:pPr>
        <w:pStyle w:val="Heading2"/>
      </w:pPr>
      <w:r>
        <w:t>Chunk 36</w:t>
      </w:r>
    </w:p>
    <w:p>
      <w:r>
        <w:t xml:space="preserve">Dilaksanakan Setiap  Rabu 19:50 - 22:20 (R344)  Diajar a tau diampu oleh  I Gede Sujana Eka Putra, S.T., M.T.  </w:t>
        <w:br/>
        <w:t xml:space="preserve"> </w:t>
        <w:br/>
        <w:t xml:space="preserve">Mata Kuliah  Arsitektur Komputer  Kode  BIFW -003  Untuk Kelas  N  Memiliki  3  SKS  Dan Perkuliahan </w:t>
        <w:br/>
        <w:t xml:space="preserve">Dilaksanakan Setiap  Sabtu 17:20 - 19:50 (R344)  Diajar atau diampu oleh  I Gede Sujana Eka Putra, S.T ., M.T.  </w:t>
        <w:br/>
        <w:t xml:space="preserve"> </w:t>
        <w:br/>
        <w:t xml:space="preserve">Mata Kuliah  Struktur Data  Kode  BIFW -015  Untuk Kelas  O  Memiliki  3  SKS  Dan Perkuliahan Dilaksanakan </w:t>
        <w:br/>
        <w:t xml:space="preserve">Setiap  Sabtu 19:50 - 22:20 (LAB H)  Diajar atau diampu oleh  I Gede Sujana Eka Putra, S.T., M.T.  </w:t>
        <w:br/>
        <w:t xml:space="preserve"> </w:t>
        <w:br/>
        <w:t xml:space="preserve">Mata Kuliah  Machine Learning  Kode  BIFP -015  Untuk Kelas  BD  Memiliki  3  SKS  Dan Perkuliahan </w:t>
        <w:br/>
        <w:t>Dilaksanakan Setiap  Selasa 19:50 - 22:20 (R533)  Diajar atau diampu oleh  I Gede Totok Suryawan, S.Kom., M.T.</w:t>
      </w:r>
    </w:p>
    <w:p>
      <w:pPr>
        <w:pStyle w:val="Heading2"/>
      </w:pPr>
      <w:r>
        <w:t>Chunk 37</w:t>
      </w:r>
    </w:p>
    <w:p>
      <w:r>
        <w:t xml:space="preserve">Mata Kuliah  Basis Data Lanjut  Kode  BIFW -009  Untuk Kelas  D  Memiliki  3  SKS  Dan P erkuliahan </w:t>
        <w:br/>
        <w:t xml:space="preserve">Dilaksanakan Setiap  Jumat 07:30 - 10:00 (LAB K)  Diajar atau diampu oleh  I Gede Totok Suryawan, S.Kom., </w:t>
        <w:br/>
        <w:t xml:space="preserve">M.T.  </w:t>
        <w:br/>
        <w:t xml:space="preserve"> </w:t>
        <w:br/>
        <w:t xml:space="preserve">Mata Kuliah  Basis Data Lanjut  Kode  BIFW -009  Untuk Kelas  M  Memiliki  3  SKS  Dan Perkuliahan </w:t>
        <w:br/>
        <w:t xml:space="preserve">Dilaksanakan Setiap  Senin 17:20 - 19:50 (LAB G)  Diajar atau diampu oleh  I Gede Totok Suryawan, S.Kom., </w:t>
        <w:br/>
        <w:t xml:space="preserve">M.T.  </w:t>
        <w:br/>
        <w:t xml:space="preserve"> </w:t>
        <w:br/>
        <w:t xml:space="preserve">Mata Kuliah  Basis Data Lanjut  Kode  BIFW -009  Untuk Kelas  N  Memiliki  3  SKS  Dan Perkuliahan </w:t>
        <w:br/>
        <w:t xml:space="preserve">Dilaksanakan Setiap  Selasa 17:20 - 19:50 (LAB K)  Diajar atau diampu oleh  I Ged e Totok Suryawan, S.Kom., </w:t>
        <w:br/>
        <w:t xml:space="preserve">M.T.  </w:t>
        <w:br/>
        <w:t xml:space="preserve"> </w:t>
        <w:br/>
        <w:t xml:space="preserve">Mata Kuliah  Basis Data Lanjut  Kode  BIFW -009  Untuk Kelas  Z  Memiliki  3  SKS  Dan Perkuliahan </w:t>
        <w:br/>
        <w:t xml:space="preserve">Dilaksanakan Setiap  Jumat 10:00 - 12:20 (LAB D)  Diajar atau diampu oleh  I Gede Totok Suryawan, S.Kom., </w:t>
        <w:br/>
        <w:t xml:space="preserve">M.T.  </w:t>
        <w:br/>
        <w:t xml:space="preserve"> </w:t>
        <w:br/>
        <w:t>Mata Kuliah  Ba sis Data Lanjut  Kode  BIFW -009  Untuk Kelas  G  Memiliki  3  SKS  Dan Perkuliahan</w:t>
      </w:r>
    </w:p>
    <w:p>
      <w:pPr>
        <w:pStyle w:val="Heading2"/>
      </w:pPr>
      <w:r>
        <w:t>Chunk 38</w:t>
      </w:r>
    </w:p>
    <w:p>
      <w:r>
        <w:t xml:space="preserve">Dilaksanakan Setiap  Rabu 10:00 - 12:20 (LAB K)  Diajar atau diampu oleh  I Gusti Agung Indrawan, S.T., M.T.  </w:t>
        <w:br/>
        <w:t xml:space="preserve"> </w:t>
        <w:br/>
        <w:t xml:space="preserve">Mata Kuliah  Struktur Data  Kode  BIFW -015  Untuk Kelas  D  Mem iliki  3  SKS  Dan Perkuliahan Dilaksanakan </w:t>
        <w:br/>
        <w:t xml:space="preserve">Setiap  Selasa 10:00 - 12:20 (LAB H)  Diajar atau diampu oleh  I Gusti Agung Indrawan, S.T., M.T.  </w:t>
        <w:br/>
        <w:t xml:space="preserve"> </w:t>
        <w:br/>
        <w:t xml:space="preserve">Mata Kuliah  Object Oriented Programming  Kode  BIFW -042  Untuk Kelas  E  Memiliki  3  SKS  Dan </w:t>
        <w:br/>
        <w:t xml:space="preserve">Perkuliahan Dilak sanakan Setiap  Selasa 14:50 - 17:20 (LAB D)  Diajar atau diampu oleh  I Gusti Agung </w:t>
        <w:br/>
        <w:t xml:space="preserve">Indrawan, S.T., M.T.  </w:t>
        <w:br/>
        <w:t xml:space="preserve"> </w:t>
        <w:br/>
        <w:t xml:space="preserve">Mata Kuliah  Object Oriented Programming  Kode  BIFW -042  Untuk Kelas  L  Memiliki  3  SKS  Dan </w:t>
        <w:br/>
        <w:t xml:space="preserve">Perkuliahan Dilaksanakan Setiap  Senin 10:00 - 12:20 (LAB F)  Diajar atau diampu oleh  I Gusti Agung Indrawan, </w:t>
        <w:br/>
        <w:t xml:space="preserve">S.T., M.T.  </w:t>
        <w:br/>
        <w:t xml:space="preserve"> </w:t>
        <w:br/>
        <w:t xml:space="preserve">Mata Kuliah  Object Oriented Programming  Kode  BIFW -042  Untuk Kelas  Y  Memiliki  3  SKS  Dan </w:t>
        <w:br/>
        <w:t xml:space="preserve">Perkuliahan Dilaksanakan Setiap  Rabu 14:50 - 17:20 (LAB K)  Diajar atau diampu oleh  I Gu sti Agung Indrawan, </w:t>
        <w:br/>
        <w:t>S.T., M.T.</w:t>
      </w:r>
    </w:p>
    <w:p>
      <w:pPr>
        <w:pStyle w:val="Heading2"/>
      </w:pPr>
      <w:r>
        <w:t>Chunk 39</w:t>
      </w:r>
    </w:p>
    <w:p>
      <w:r>
        <w:t xml:space="preserve">S.T., M.T.  </w:t>
        <w:br/>
        <w:t xml:space="preserve"> </w:t>
        <w:br/>
        <w:t xml:space="preserve">Mata Kuliah  Human Computer Interaction  Kode  BIFW -038  Untuk Kelas  U  Memiliki  3  SKS  Dan </w:t>
        <w:br/>
        <w:t xml:space="preserve">Perkuliahan Dilaksanakan Setiap  Senin 17:20 - 19:50 (R341)  Diajar atau diampu oleh  I Gusti Ayu Agung Mas </w:t>
        <w:br/>
        <w:t xml:space="preserve">Aristamy, S.TI., M.Ko m. </w:t>
        <w:br/>
        <w:t xml:space="preserve"> </w:t>
        <w:br/>
        <w:t xml:space="preserve">Mata Kuliah  Human Computer Interaction  Kode  BIFW -038  Untuk Kelas  Z  Memiliki  3  SKS  Dan Perkuliahan </w:t>
        <w:br/>
        <w:t xml:space="preserve">Dilaksanakan Setiap  Jumat 07:30 - 10:00 (R343)  Diajar atau diampu oleh  I Gusti Ayu Agung Mas Aristamy, </w:t>
        <w:br/>
        <w:t xml:space="preserve">S.TI., M.Kom.  </w:t>
        <w:br/>
        <w:t xml:space="preserve"> </w:t>
        <w:br/>
        <w:t xml:space="preserve">Mata Kuliah  Manajemen P royek Sistem Informasi  Kode  BIFW -039  Untuk Kelas  N  Memiliki  3  SKS  Dan </w:t>
        <w:br/>
        <w:t xml:space="preserve">Perkuliahan Dilaksanakan Setiap  Selasa 07:30 - 10:00 (R343)  Diajar atau diampu oleh  I Gusti Ayu Agung Mas </w:t>
        <w:br/>
        <w:t xml:space="preserve">Aristamy, S.TI., M.Kom.  </w:t>
        <w:br/>
        <w:t xml:space="preserve"> </w:t>
        <w:br/>
        <w:t xml:space="preserve">Mata Kuliah  Manajemen Proyek Sistem Informa si  Kode  BIFW -039  Untuk Kelas  T  Memiliki  3  SKS  Dan </w:t>
        <w:br/>
        <w:t xml:space="preserve">Perkuliahan Dilaksanakan Setiap  Senin 10:00 - 12:20 (R341)  Diajar atau diampu oleh  I Gusti Ayu Agung Mas </w:t>
        <w:br/>
        <w:t>Aristamy, S.TI., M.Kom.</w:t>
      </w:r>
    </w:p>
    <w:p>
      <w:pPr>
        <w:pStyle w:val="Heading2"/>
      </w:pPr>
      <w:r>
        <w:t>Chunk 40</w:t>
      </w:r>
    </w:p>
    <w:p>
      <w:r>
        <w:t xml:space="preserve">Aristamy, S.TI., M.Kom.  </w:t>
        <w:br/>
        <w:t xml:space="preserve"> </w:t>
        <w:br/>
        <w:t xml:space="preserve">Mata Kuliah  Wirausaha Kreatif  Kode  BIFW -066  Untuk Kelas  N  M emiliki  2  SKS  Dan Perkuliahan </w:t>
        <w:br/>
        <w:t xml:space="preserve">Dilaksanakan Setiap  Kamis 19:00 - 20:40 (R323)  Diajar atau diampu oleh  I Kadek Adiana Putra, S.Pd., M.Si.  </w:t>
        <w:br/>
        <w:t xml:space="preserve"> </w:t>
        <w:br/>
        <w:t xml:space="preserve">Mata Kuliah  Pendidikan Kewarganegaraan  Kode  BIFN -003  Untuk Kelas  N  Memiliki  2  SKS  Dan </w:t>
        <w:br/>
        <w:t xml:space="preserve">Perkuliahan Dilaksa nakan Setiap  Selasa 19:50 - 21:30 (R542)  Diajar atau diampu oleh  I Kadek Aditia Putra, </w:t>
        <w:br/>
        <w:t>M.Pd</w:t>
      </w:r>
    </w:p>
    <w:p>
      <w:pPr>
        <w:pStyle w:val="Heading2"/>
      </w:pPr>
      <w:r>
        <w:t>Chunk 41</w:t>
      </w:r>
    </w:p>
    <w:p>
      <w:r>
        <w:t xml:space="preserve">Mata Kuliah  Manajemen Pemasaran Pariwisata  Kode  BIFP -023  Untuk Kelas  Q  Memiliki  3  SKS  Dan </w:t>
        <w:br/>
        <w:t xml:space="preserve">Perkuliahan Dilaksanakan Setiap  Selasa 14:50 - 17:20 (R331)  Diajar atau diampu oleh  I Kadek Agus Bisena, </w:t>
        <w:br/>
        <w:t xml:space="preserve">S.Pd., M.Agb.  </w:t>
        <w:br/>
        <w:t xml:space="preserve"> </w:t>
        <w:br/>
        <w:t xml:space="preserve">Mata Kuliah  Manajemen Bisnis  Kode  BIFW -085  Untuk Kelas  E  Memiliki  2  SKS  Dan Perkuliahan </w:t>
        <w:br/>
        <w:t xml:space="preserve">Dilaksanakan Setiap  Sabtu 14:50 - 16:30 (R341)  Diajar atau diampu oleh  I Kadek Astitiya, S.E.,  M.Ak.  </w:t>
        <w:br/>
        <w:t xml:space="preserve"> </w:t>
        <w:br/>
        <w:t xml:space="preserve">Mata Kuliah  Manajemen Bisnis  Kode  BIFW -085  Untuk Kelas  L  Memiliki  2  SKS  Dan Perkuliahan </w:t>
        <w:br/>
        <w:t xml:space="preserve">Dilaksanakan Setiap  Sabtu 17:20 - 19:00 (R334)  Diajar atau diampu oleh  I Kadek Astitiya, S.E., M.Ak.  </w:t>
        <w:br/>
        <w:t xml:space="preserve"> </w:t>
        <w:br/>
        <w:t xml:space="preserve">Mata Kuliah  Pemrograman Web  Kode  BIFW -013  Untuk Kelas  A  Memiliki  3  SKS  Dan Perkuliahan </w:t>
        <w:br/>
        <w:t xml:space="preserve">Dilaksanakan Setiap  Kamis 07:30 - 10:00 (LAB B)  Diajar atau diampu oleh  I Kadek Dwi Gandika Supartha, </w:t>
        <w:br/>
        <w:t xml:space="preserve">S.T., M.T.  </w:t>
        <w:br/>
        <w:t xml:space="preserve"> </w:t>
        <w:br/>
        <w:t>Mata Kuliah  Pemrograman Web  Kode  BIFW -013  Untuk Kelas  G  Memiliki  3  SKS  Dan Perku liahan</w:t>
      </w:r>
    </w:p>
    <w:p>
      <w:pPr>
        <w:pStyle w:val="Heading2"/>
      </w:pPr>
      <w:r>
        <w:t>Chunk 42</w:t>
      </w:r>
    </w:p>
    <w:p>
      <w:r>
        <w:t xml:space="preserve">Mata Kuliah  Pemrograman Web  Kode  BIFW -013  Untuk Kelas  G  Memiliki  3  SKS  Dan Perku liahan </w:t>
        <w:br/>
        <w:t xml:space="preserve">Dilaksanakan Setiap  Senin 07:30 - 10:00 (LAB G)  Diajar atau diampu oleh  I Kadek Dwi Gandika Supartha, S.T., </w:t>
        <w:br/>
        <w:t xml:space="preserve">M.T.  </w:t>
        <w:br/>
        <w:t xml:space="preserve"> </w:t>
        <w:br/>
        <w:t xml:space="preserve">Mata Kuliah  Mobile Programming  Kode  BIFW -041  Untuk Kelas  K  Memiliki  3  SKS  Dan Perkuliahan </w:t>
        <w:br/>
        <w:t xml:space="preserve">Dilaksanakan Setiap  Jumat 12:20 - 14:50 (LAB C)  Diajar atau diampu oleh  I Kadek Dwi Gandika Supartha, S.T., </w:t>
        <w:br/>
        <w:t xml:space="preserve">M.T.  </w:t>
        <w:br/>
        <w:t xml:space="preserve"> </w:t>
        <w:br/>
        <w:t xml:space="preserve">Mata Kuliah  Mobile Programming  Kode  BIFW -041  Untuk Kelas  Y  Memiliki  3  SKS  Dan Perkuliahan </w:t>
        <w:br/>
        <w:t xml:space="preserve">Dilaksanakan Setiap  Jumat 14:50 - 17:20 (LAB C)  Diajar atau diampu oleh   I Kadek Dwi Gandika Supartha, S.T., </w:t>
        <w:br/>
        <w:t xml:space="preserve">M.T.  </w:t>
        <w:br/>
        <w:t xml:space="preserve"> </w:t>
        <w:br/>
        <w:t xml:space="preserve">Mata Kuliah  Technical Drawing  Kode  BIFW -016  Untuk Kelas  GM  Memiliki  3  SKS  Dan Perkuliahan </w:t>
        <w:br/>
        <w:t xml:space="preserve">Dilaksanakan Setiap  Senin 17:20 - 19:50 (LAB B)  Diajar atau diampu oleh  I Kadek Dwi Sutawan, S.Sn., M.Sn.  </w:t>
        <w:br/>
        <w:t xml:space="preserve"> </w:t>
        <w:br/>
        <w:t>Mata Kuliah  Desain Infografis  Kode  BIFW -037  Untuk Kelas  GM  Memiliki  3  SKS  Dan Perkuliahan</w:t>
      </w:r>
    </w:p>
    <w:p>
      <w:pPr>
        <w:pStyle w:val="Heading2"/>
      </w:pPr>
      <w:r>
        <w:t>Chunk 43</w:t>
      </w:r>
    </w:p>
    <w:p>
      <w:r>
        <w:t xml:space="preserve">Dilaksanakan Setiap  Kamis 17:20 - 19:50 (LAB B)  Diajar atau diampu oleh  I Kadek Dwi Sutawan, S.Sn., M.Sn.  </w:t>
        <w:br/>
        <w:t xml:space="preserve"> </w:t>
        <w:br/>
        <w:t xml:space="preserve">Mata Kuliah  Human Computer Interaction  Kode  BIF W-038  Untuk Kelas  I  Memiliki  3  SKS  Dan Perkuliahan </w:t>
        <w:br/>
        <w:t xml:space="preserve">Dilaksanakan Setiap  Sabtu 17:20 - 19:50 (R332)  Diajar atau diampu oleh  I Kadek Nurcahyo Putra, S.Kom., </w:t>
        <w:br/>
        <w:t xml:space="preserve">M.Kom  </w:t>
        <w:br/>
        <w:t xml:space="preserve"> </w:t>
        <w:br/>
        <w:t xml:space="preserve">Mata Kuliah  Pengolahan Citra dan Pola  Kode  BIFW -043  Untuk Kelas  P  Memiliki  3  SK S  Dan Perkuliahan </w:t>
        <w:br/>
        <w:t xml:space="preserve">Dilaksanakan Setiap  Jumat 12:20 - 14:50 (LAB E)  Diajar atau diampu oleh  I Kadek Nurcahyo Putra,S.Kom., </w:t>
        <w:br/>
        <w:t xml:space="preserve">M.Kom  </w:t>
        <w:br/>
        <w:t xml:space="preserve"> </w:t>
        <w:br/>
        <w:t xml:space="preserve">Mata Kuliah  Mobile Programming  Kode  BIFW -041  Untuk Kelas  O  Memiliki  3  SKS  Dan Perkuliahan </w:t>
        <w:br/>
        <w:t xml:space="preserve">Dilaksanakan Setiap  Kami s 10:00 - 12:20 (LAB F)  Diajar atau diampu oleh  I Ketut Sassu Budi Satwam, S.Kom., </w:t>
        <w:br/>
        <w:t xml:space="preserve">M.Kom.  </w:t>
        <w:br/>
        <w:t xml:space="preserve"> </w:t>
        <w:br/>
        <w:t>Mata Kuliah  Mobile Programming  Kode  BIFW -041  Untuk Kelas  P  Memiliki  3  SKS  Dan Perkuliahan</w:t>
      </w:r>
    </w:p>
    <w:p>
      <w:pPr>
        <w:pStyle w:val="Heading2"/>
      </w:pPr>
      <w:r>
        <w:t>Chunk 44</w:t>
      </w:r>
    </w:p>
    <w:p>
      <w:r>
        <w:t xml:space="preserve">Dilaksanakan Setiap  Rabu 12:20 - 14:50 (LAB C)  Diajar atau dia mpu oleh  I Ketut Sassu Budi Satwam, S.Kom., </w:t>
        <w:br/>
        <w:t xml:space="preserve">M.Kom.  </w:t>
        <w:br/>
        <w:t xml:space="preserve"> </w:t>
        <w:br/>
        <w:t xml:space="preserve">Mata Kuliah  Mobile Programming  Kode  BIFW -041  Untuk Kelas  Q  Memiliki  3  SKS  Dan Perkuliahan </w:t>
        <w:br/>
        <w:t xml:space="preserve">Dilaksanakan Setiap  Rabu 10:00 - 12:20 (LAB F)  Diajar atau diampu oleh  I Ketut Sassu Budi Satwam, S.K om., </w:t>
        <w:br/>
        <w:t xml:space="preserve">M.Kom.  </w:t>
        <w:br/>
        <w:t xml:space="preserve"> </w:t>
        <w:br/>
        <w:t xml:space="preserve">Mata Kuliah  Mobile Programming  Kode  BIFW -041  Untuk Kelas  R  Memiliki  3  SKS  Dan Perkuliahan </w:t>
        <w:br/>
        <w:t xml:space="preserve">Dilaksanakan Setiap  Rabu 19:50 - 22:20 (LAB C)  Diajar atau diampu oleh  I Ketut Sassu Budi Satwam, S.Kom., </w:t>
        <w:br/>
        <w:t>M.Kom.</w:t>
      </w:r>
    </w:p>
    <w:p>
      <w:pPr>
        <w:pStyle w:val="Heading2"/>
      </w:pPr>
      <w:r>
        <w:t>Chunk 45</w:t>
      </w:r>
    </w:p>
    <w:p>
      <w:r>
        <w:t xml:space="preserve">Mata Kuliah  Mobile Program ming  Kode  BIFW -041  Untuk Kelas  S  Memiliki  3  SKS  Dan Perkuliahan </w:t>
        <w:br/>
        <w:t xml:space="preserve">Dilaksanakan Setiap  Senin 19:50 - 22:20 (LAB F)  Diajar atau diampu oleh  I Ketut Sassu Budi Satwam, S.Kom., </w:t>
        <w:br/>
        <w:t xml:space="preserve">M.Kom.  </w:t>
        <w:br/>
        <w:t xml:space="preserve"> </w:t>
        <w:br/>
        <w:t xml:space="preserve">Mata Kuliah  Statistika  Kode  BIFW -045  Untuk Kelas  D  Memiliki  2  SKS  Dan Perkuliahan Dilaksanakan </w:t>
        <w:br/>
        <w:t xml:space="preserve">Setiap  Senin 12:20 - 14:00 (R341)  Diajar atau diampu oleh  I Ketut Sassu Budi Satwam, S.Kom., M.Kom.  </w:t>
        <w:br/>
        <w:t xml:space="preserve"> </w:t>
        <w:br/>
        <w:t xml:space="preserve">Mata Kuliah  Statistika  Kode  BIFW -045  Untuk Kelas  M  Memiliki  2  SKS  Dan Perkuliahan Dilaksanakan </w:t>
        <w:br/>
        <w:t xml:space="preserve">Setiap  Ju mat 10:00 - 11:40 (R324)  Diajar atau diampu oleh  I Made Dedy Setiawan, S.Pd., M.Pd.  </w:t>
        <w:br/>
        <w:t xml:space="preserve"> </w:t>
        <w:br/>
        <w:t xml:space="preserve">Mata Kuliah  Statistika  Kode  BIFW -045  Untuk Kelas  Z  Memiliki  2  SKS  Dan Perkuliahan Dilaksanakan </w:t>
        <w:br/>
        <w:t xml:space="preserve">Setiap  Rabu 07:30 - 09:10 (R333)  Diajar atau diampu oleh  I Mad e Dedy Setiawan, S.Pd., M.Pd.  </w:t>
        <w:br/>
        <w:t xml:space="preserve"> </w:t>
        <w:br/>
        <w:t>Mata Kuliah  Seminar  Kode  BIFW -074  Untuk Kelas  L  Memiliki  3  SKS  Dan Perkuliahan Dilaksanakan Setiap</w:t>
      </w:r>
    </w:p>
    <w:p>
      <w:pPr>
        <w:pStyle w:val="Heading2"/>
      </w:pPr>
      <w:r>
        <w:t>Chunk 46</w:t>
      </w:r>
    </w:p>
    <w:p>
      <w:r>
        <w:t xml:space="preserve">Senin 17:20 - 19:50 (R324)  Diajar atau diampu oleh  I Made Dedy Setiawan, S.Pd., M.Pd.  </w:t>
        <w:br/>
        <w:t xml:space="preserve"> </w:t>
        <w:br/>
        <w:t xml:space="preserve">Mata Kuliah  Sistem Informa si Perhotelan 1  Kode  BIFW -079  Untuk Kelas  X  Memiliki  3  SKS  Dan </w:t>
        <w:br/>
        <w:t xml:space="preserve">Perkuliahan Dilaksanakan Setiap  Selasa 14:50 - 17:20 (LAB H)  Diajar atau diampu oleh  I Made Sukafona, S.T., </w:t>
        <w:br/>
        <w:t xml:space="preserve">M.T.  </w:t>
        <w:br/>
        <w:t xml:space="preserve"> </w:t>
        <w:br/>
        <w:t xml:space="preserve">Mata Kuliah  Sistem Informasi Perhotelan 1  Kode  BIFW -079  Untuk Ke las  Z  Memiliki  3  SKS  Dan </w:t>
        <w:br/>
        <w:t xml:space="preserve">Perkuliahan Dilaksanakan Setiap  Kamis 07:30 - 10:00 (LAB G)  Diajar atau diampu oleh  I Made Sukafona, S.T., </w:t>
        <w:br/>
        <w:t xml:space="preserve">M.T.  </w:t>
        <w:br/>
        <w:t xml:space="preserve"> </w:t>
        <w:br/>
        <w:t xml:space="preserve">Mata Kuliah  Mobile Programming  Kode  BIFW -041  Untuk Kelas  E  Memiliki  3  SKS  Dan Perkuliahan </w:t>
        <w:br/>
        <w:t xml:space="preserve">Dilaksanaka n Setiap  Sabtu 14:50 - 17:20 (LAB F)  Diajar atau diampu oleh  I Nengah Arnawa, S.Pd., M.Pd.  </w:t>
        <w:br/>
        <w:t xml:space="preserve"> </w:t>
        <w:br/>
        <w:t xml:space="preserve">Mata Kuliah  Mobile Programming  Kode  BIFW -041  Untuk Kelas  I  Memiliki  3  SKS  Dan Perkuliahan </w:t>
        <w:br/>
        <w:t>Dilaksanakan Setiap  Rabu 17:20 - 19:50 (LAB F)  Diajar atau d iampu oleh  I Nengah Arnawa, S.Pd., M.Pd.</w:t>
      </w:r>
    </w:p>
    <w:p>
      <w:pPr>
        <w:pStyle w:val="Heading2"/>
      </w:pPr>
      <w:r>
        <w:t>Chunk 47</w:t>
      </w:r>
    </w:p>
    <w:p>
      <w:r>
        <w:t xml:space="preserve">Mata Kuliah  Mobile Programming  Kode  BIFW -041  Untuk Kelas  L  Memiliki  3  SKS  Dan Perkuliahan </w:t>
        <w:br/>
        <w:t xml:space="preserve">Dilaksanakan Setiap  Jumat 12:20 - 14:50 (LAB F)  Diajar atau diampu oleh  I Nengah Arnawa, S.Pd., M.Pd.  </w:t>
        <w:br/>
        <w:t xml:space="preserve"> </w:t>
        <w:br/>
        <w:t xml:space="preserve">Mata Kul iah  Mobile Programming  Kode  BIFW -041  Untuk Kelas  N  Memiliki  3  SKS  Dan Perkuliahan </w:t>
        <w:br/>
        <w:t xml:space="preserve">Dilaksanakan Setiap  Sabtu 10:00 - 12:20 (LAB F)  Diajar atau diampu oleh  I Nengah Arnawa, S.Pd., M.Pd.  </w:t>
        <w:br/>
        <w:t xml:space="preserve"> </w:t>
        <w:br/>
        <w:t xml:space="preserve">Mata Kuliah  Mobile Programming  Kode  BIFW -041  Untuk Kela s  G  Memiliki  3  SKS  Dan Perkuliahan </w:t>
        <w:br/>
        <w:t xml:space="preserve">Dilaksanakan Setiap  Kamis 17:20 - 19:50 (LAB F)  Diajar atau diampu oleh  I Nyoman Arnawan,S.Kom., M.T.  </w:t>
        <w:br/>
        <w:t xml:space="preserve"> </w:t>
        <w:br/>
        <w:t xml:space="preserve">Mata Kuliah  Mobile Programming  Kode  BIFW -041  Untuk Kelas  J  Memiliki  3  SKS  Dan Perkuliahan </w:t>
        <w:br/>
        <w:t xml:space="preserve">Dilaksanaka n Setiap  Selasa 17:20 - 19:50 (LAB F)  Diajar atau diampu oleh  I Nyoman Arnawan,S.Kom., M.T.  </w:t>
        <w:br/>
        <w:t xml:space="preserve"> </w:t>
        <w:br/>
        <w:t>Mata Kuliah  Pengolahan Citra dan Pola  Kode  BIFW -043  Untuk Kelas  R  Memiliki  3  SKS  Dan Perkuliahan</w:t>
      </w:r>
    </w:p>
    <w:p>
      <w:pPr>
        <w:pStyle w:val="Heading2"/>
      </w:pPr>
      <w:r>
        <w:t>Chunk 48</w:t>
      </w:r>
    </w:p>
    <w:p>
      <w:r>
        <w:t xml:space="preserve">Dilaksanakan Setiap  Kamis 19:50 - 22:20 (LAB G)  Diaj ar atau diampu oleh  I Nyoman Arnawan,S.Kom., M.T.  </w:t>
        <w:br/>
        <w:t xml:space="preserve"> </w:t>
        <w:br/>
        <w:t xml:space="preserve">Mata Kuliah  Pengolahan Citra dan Pola  Kode  BIFW -043  Untuk Kelas  S  Memiliki  3  SKS  Dan Perkuliahan </w:t>
        <w:br/>
        <w:t xml:space="preserve">Dilaksanakan Setiap  Selasa 19:50 - 22:20 (LAB H)  Diajar atau diampu oleh  I Nyoman Arnawan,S.Kom ., M.T.  </w:t>
        <w:br/>
        <w:t xml:space="preserve"> </w:t>
        <w:br/>
        <w:t xml:space="preserve">Mata Kuliah  Pendidikan Kewarganegaraan  Kode  BIFN -003  Untuk Kelas  Q  Memiliki  2  SKS  Dan </w:t>
        <w:br/>
        <w:t xml:space="preserve">Perkuliahan Dilaksanakan Setiap  Kamis 17:20 - 19:00 (R542)  Diajar atau diampu oleh  I Nyoman Artana, S.Pd., </w:t>
        <w:br/>
        <w:t xml:space="preserve">M.Pd.  </w:t>
        <w:br/>
        <w:t xml:space="preserve"> </w:t>
        <w:br/>
        <w:t xml:space="preserve">Mata Kuliah  Interpersonal Skill  K ode  BIFW -062  Untuk Kelas  L  Memiliki  2  SKS  Dan Perkuliahan </w:t>
        <w:br/>
        <w:t xml:space="preserve">Dilaksanakan Setiap  Sabtu 14:00 - 15:40 (R122)  Diajar atau diampu oleh  I Nyoman Widhi Adnyana, S.Kom., </w:t>
        <w:br/>
        <w:t>M.Pd.</w:t>
      </w:r>
    </w:p>
    <w:p>
      <w:pPr>
        <w:pStyle w:val="Heading2"/>
      </w:pPr>
      <w:r>
        <w:t>Chunk 49</w:t>
      </w:r>
    </w:p>
    <w:p>
      <w:r>
        <w:t xml:space="preserve">Mata Kuliah  Eksperimen Kreatif  Kode  BIFP -010  Untuk Kelas  GM  Memiliki  3  SKS  Dan Perkuliahan </w:t>
        <w:br/>
        <w:t xml:space="preserve">Dilaksanakan Setiap  Sabtu 17:20 - 19:50 (LAB DKV)  Diajar atau diampu oleh  I Nyoman Yoga </w:t>
        <w:br/>
        <w:t xml:space="preserve">Trisemarawima,S.Sn., M.Sn.  </w:t>
        <w:br/>
        <w:t xml:space="preserve"> </w:t>
        <w:br/>
        <w:t xml:space="preserve">Mata Kuliah  Bank dan Lembaga Keuangan Lainnya  Kode  BIFP -004  Untuk Kelas  AB  Memiliki  3  SKS  Dan </w:t>
        <w:br/>
        <w:t xml:space="preserve">Perkuliahan D ilaksanakan Setiap  Rabu 17:20 - 19:50 (R122)  Diajar atau diampu oleh  I Putu Arya Mulyawan, </w:t>
        <w:br/>
        <w:t xml:space="preserve">S.E., Ak., CA., M.Si.  </w:t>
        <w:br/>
        <w:t xml:space="preserve"> </w:t>
        <w:br/>
        <w:t xml:space="preserve">Mata Kuliah  e -Business  Kode  BIFW -011  Untuk Kelas  K  Memiliki  3  SKS  Dan Perkuliahan Dilaksanakan </w:t>
        <w:br/>
        <w:t xml:space="preserve">Setiap  Sabtu 14:50 - 17:20 (R334)  Diajar atau diampu oleh  I Putu Arya Mulyawan, S.E., Ak., CA., M.Si.  </w:t>
        <w:br/>
        <w:t xml:space="preserve"> </w:t>
        <w:br/>
        <w:t xml:space="preserve">Mata Kuliah  Manajemen Bisnis  Kode  BIFW -085  Untuk Kelas  C  Memiliki  2  SKS  Dan Perkuliahan </w:t>
        <w:br/>
        <w:t xml:space="preserve">Dilaksanakan Setiap  Kamis 11:40 - 13:10 (R343)  Diajar atau diampu oleh  I Putu Arya Mu lyawan, S.E., Ak., </w:t>
        <w:br/>
        <w:t>CA., M.Si.</w:t>
      </w:r>
    </w:p>
    <w:p>
      <w:pPr>
        <w:pStyle w:val="Heading2"/>
      </w:pPr>
      <w:r>
        <w:t>Chunk 50</w:t>
      </w:r>
    </w:p>
    <w:p>
      <w:r>
        <w:t xml:space="preserve">CA., M.Si.  </w:t>
        <w:br/>
        <w:t xml:space="preserve"> </w:t>
        <w:br/>
        <w:t xml:space="preserve">Mata Kuliah  Manajemen Bisnis  Kode  BIFW -085  Untuk Kelas  H  Memiliki  2  SKS  Dan Perkuliahan </w:t>
        <w:br/>
        <w:t xml:space="preserve">Dilaksanakan Setiap  Sabtu 12:20 - 14:00 (R334)  Diajar atau diampu oleh  I Putu Arya Mulyawan, S.E., Ak., CA., </w:t>
        <w:br/>
        <w:t xml:space="preserve">M.Si.  </w:t>
        <w:br/>
        <w:t xml:space="preserve"> </w:t>
        <w:br/>
        <w:t xml:space="preserve">Mata Kuli ah  Bank dan Lembaga Keuangan Lainnya  Kode  BIFP -004  Untuk Kelas  AC  Memiliki  3  SKS  Dan </w:t>
        <w:br/>
        <w:t xml:space="preserve">Perkuliahan Dilaksanakan Setiap  Senin 19:50 - 22:20 (R122)  Diajar atau diampu oleh  I Putu Arya Mulyawan, </w:t>
        <w:br/>
        <w:t xml:space="preserve">S.E., Ak., CA., M.Si.  </w:t>
        <w:br/>
        <w:t xml:space="preserve"> </w:t>
        <w:br/>
        <w:t xml:space="preserve">Mata Kuliah  Studi Kelayakan Bi snis  Kode  BIFP -017  Untuk Kelas  AB  Memiliki  3  SKS  Dan Perkuliahan </w:t>
        <w:br/>
        <w:t xml:space="preserve">Dilaksanakan Setiap  Senin 17:20 - 19:50 (R344)  Diajar atau diampu oleh  I Putu Dedy Sandana, S.Kom., M.MT.  </w:t>
        <w:br/>
        <w:t xml:space="preserve"> </w:t>
        <w:br/>
        <w:t xml:space="preserve">Mata Kuliah  Studi Kelayakan Bisnis  Kode  BIFP -017  Untuk Kelas  AF  Mem iliki  3  SKS  Dan Perkuliahan </w:t>
        <w:br/>
        <w:t>Dilaksanakan Setiap  Selasa 14:50 - 17:20 (R124)  Diajar atau diampu oleh  I Putu Dedy Sandana, S.Kom., M.MT.</w:t>
      </w:r>
    </w:p>
    <w:p>
      <w:pPr>
        <w:pStyle w:val="Heading2"/>
      </w:pPr>
      <w:r>
        <w:t>Chunk 51</w:t>
      </w:r>
    </w:p>
    <w:p>
      <w:r>
        <w:t xml:space="preserve">Mata Kuliah  Analisa dan Desain Sistem Informasi  Kode  BIFW -008  Untuk Kelas  L  Memiliki  3  SKS  Dan </w:t>
        <w:br/>
        <w:t xml:space="preserve">Perkuliaha n Dilaksanakan Setiap  Rabu 19:50 - 22:20 (R332)  Diajar atau diampu oleh  I Putu Eka Giri Gunawan, </w:t>
        <w:br/>
        <w:t xml:space="preserve">S.T., M.T.  </w:t>
        <w:br/>
        <w:t xml:space="preserve"> </w:t>
        <w:br/>
        <w:t xml:space="preserve">Mata Kuliah  Object Oriented Programming  Kode  BIFW -042  Untuk Kelas  T  Memiliki  3  SKS  Dan </w:t>
        <w:br/>
        <w:t xml:space="preserve">Perkuliahan Dilaksanakan Setiap  Jumat 10:00 - 12:20 (LAB F)  Diajar atau diampu oleh  I Putu Mahesa Kama </w:t>
        <w:br/>
        <w:t xml:space="preserve">Artha, S.Kom., M.Kom.  </w:t>
        <w:br/>
        <w:t xml:space="preserve"> </w:t>
        <w:br/>
        <w:t xml:space="preserve">Mata Kuliah  Object Oriented Programming  Kode  BIFW -042  Untuk Kelas  U  Memiliki  3  SKS  Dan </w:t>
        <w:br/>
        <w:t xml:space="preserve">Perkuliahan Dilaksanakan Setiap  Jumat 17:20 - 19:50 (LAB C)  Diajar atau diamp u oleh  I Putu Mahesa Kama </w:t>
        <w:br/>
        <w:t xml:space="preserve">Artha, S.Kom., M.Kom.  </w:t>
        <w:br/>
        <w:t xml:space="preserve"> </w:t>
        <w:br/>
        <w:t xml:space="preserve">Mata Kuliah  Analisa dan Desain Sistem Informasi  Kode  BIFW -008  Untuk Kelas  N  Memiliki  3  SKS  Dan </w:t>
        <w:br/>
        <w:t xml:space="preserve">Perkuliahan Dilaksanakan Setiap  Jumat 19:50 - 22:20 (R334)  Diajar atau diampu oleh  I Putu Noven </w:t>
        <w:br/>
        <w:t>Hartawan,S.Kom., M.T.</w:t>
      </w:r>
    </w:p>
    <w:p>
      <w:pPr>
        <w:pStyle w:val="Heading2"/>
      </w:pPr>
      <w:r>
        <w:t>Chunk 52</w:t>
      </w:r>
    </w:p>
    <w:p>
      <w:r>
        <w:t xml:space="preserve">Hartawan,S.Kom., M.T.  </w:t>
        <w:br/>
        <w:t xml:space="preserve"> </w:t>
        <w:br/>
        <w:t xml:space="preserve">Mata Kuliah  Analisa dan Desain Sistem Informasi  Kode  BIFW -008  Untuk Kelas  O  Memiliki  3  SKS  Dan </w:t>
        <w:br/>
        <w:t xml:space="preserve">Perkuliahan Dilaksanakan Setiap  Kamis 19:50 - 22:20 (R512)  Diajar atau diampu oleh  I Putu Noven </w:t>
        <w:br/>
        <w:t xml:space="preserve">Hartawan,S.Kom., M.T.  </w:t>
        <w:br/>
        <w:t xml:space="preserve"> </w:t>
        <w:br/>
        <w:t xml:space="preserve">Mata Kuliah   Pendidikan Kewarganegaraan  Kode  BIFN -003  Untuk Kelas  A  Memiliki  2  SKS  Dan </w:t>
        <w:br/>
        <w:t xml:space="preserve">Perkuliahan Dilaksanakan Setiap  Selasa 14:00 - 15:40 (R542)  Diajar atau diampu oleh  I Putu Surya Adi Putra, </w:t>
        <w:br/>
        <w:t>S.Pd., M.Pd.</w:t>
      </w:r>
    </w:p>
    <w:p>
      <w:pPr>
        <w:pStyle w:val="Heading2"/>
      </w:pPr>
      <w:r>
        <w:t>Chunk 53</w:t>
      </w:r>
    </w:p>
    <w:p>
      <w:r>
        <w:t xml:space="preserve">Mata Kuliah  Object Oriented Programming  Kode  BIFW -042  Untuk Kelas  I  Memiliki  3  SKS  Dan </w:t>
        <w:br/>
        <w:t xml:space="preserve">Perkuliahan Dilaksanakan Setiap  Rabu 19:50 - 22:20 (LAB F)  Diajar atau diampu oleh  I Putu Susila Handika, </w:t>
        <w:br/>
        <w:t xml:space="preserve">S.Kom., M.T.  </w:t>
        <w:br/>
        <w:t xml:space="preserve"> </w:t>
        <w:br/>
        <w:t xml:space="preserve">Mata Kuliah  Object Oriented Programming  Kode  BIFW -042  Untuk Kelas  J  Memiliki  3  SKS  Dan </w:t>
        <w:br/>
        <w:t xml:space="preserve">Perkuliahan Dilaksanakan Setiap  Selasa 19:50 - 22:20 (LAB F)  Diajar atau diampu oleh  I Putu Susila Handika, </w:t>
        <w:br/>
        <w:t xml:space="preserve">S.Kom., M.T.  </w:t>
        <w:br/>
        <w:t xml:space="preserve"> </w:t>
        <w:br/>
        <w:t xml:space="preserve">Mata Kuliah  Object Oriented Programming  Kode  BIFW -042  Untuk Kelas  K  Memiliki  3  SKS  Dan </w:t>
        <w:br/>
        <w:t xml:space="preserve">Perkuliahan Dilaksanaka n Setiap  Sabtu 10:00 - 12:20 (LAB I)  Diajar atau diampu oleh  I Putu Susila Handika, </w:t>
        <w:br/>
        <w:t xml:space="preserve">S.Kom., M.T.  </w:t>
        <w:br/>
        <w:t xml:space="preserve"> </w:t>
        <w:br/>
        <w:t xml:space="preserve">Mata Kuliah  Struktur Data  Kode  BIFW -015  Untuk Kelas  N  Memiliki  3  SKS  Dan Perkuliahan Dilaksanakan </w:t>
        <w:br/>
        <w:t xml:space="preserve">Setiap  Rabu 19:50 - 22:20 (LAB G)  Diajar atau diampu oleh  I Putu Susila Handika, S.Kom., M.T.  </w:t>
        <w:br/>
        <w:t xml:space="preserve"> </w:t>
        <w:br/>
        <w:t>Mata Kuliah  e -Business  Kode  BIFW -011  Untuk Kelas  H  Memiliki  3  SKS  Dan Perkuliahan Dilaksanakan</w:t>
      </w:r>
    </w:p>
    <w:p>
      <w:pPr>
        <w:pStyle w:val="Heading2"/>
      </w:pPr>
      <w:r>
        <w:t>Chunk 54</w:t>
      </w:r>
    </w:p>
    <w:p>
      <w:r>
        <w:t xml:space="preserve">Setiap  Sabtu 10:00 - 12:20 (R334)  Diajar atau diampu oleh  I Putu Yoga Indrawan, S.Kom., M.Kom.  </w:t>
        <w:br/>
        <w:t xml:space="preserve"> </w:t>
        <w:br/>
        <w:t xml:space="preserve">Mata Kuliah  Human Computer Interaction  Kode  BIFW -038  Untuk Kelas  G  Memiliki  3  SKS  Dan </w:t>
        <w:br/>
        <w:t xml:space="preserve">Perkuliahan Dilaksanakan Setiap  Selasa 19:00 - 21:30 (R333)  Diajar atau diampu oleh  I Putu Yoga Indrawan, </w:t>
        <w:br/>
        <w:t xml:space="preserve">S.Kom., M.Kom.  </w:t>
        <w:br/>
        <w:t xml:space="preserve"> </w:t>
        <w:br/>
        <w:t xml:space="preserve">Mata Kuliah  Human Computer Interaction   Kode  BIFW -038  Untuk Kelas  O  Memiliki  3  SKS  Dan </w:t>
        <w:br/>
        <w:t xml:space="preserve">Perkuliahan Dilaksanakan Setiap  Sabtu 14:50 - 17:20 (R323)  Diajar atau diampu oleh  I Putu Yoga Indrawan, </w:t>
        <w:br/>
        <w:t xml:space="preserve">S.Kom., M.Kom.  </w:t>
        <w:br/>
        <w:t xml:space="preserve"> </w:t>
        <w:br/>
        <w:t xml:space="preserve">Mata Kuliah  Manajemen Proyek Sistem Informasi  Kode  BIFW -039  Untuk Kelas  I  Memiliki  3  SKS  Dan </w:t>
        <w:br/>
        <w:t xml:space="preserve">Perkuliahan Dilaksanakan Setiap  Kamis 19:00 - 21:30 (R333)  Diajar atau diampu oleh  I Putu Yoga Indrawan, </w:t>
        <w:br/>
        <w:t xml:space="preserve">S.Kom., M.Kom.  </w:t>
        <w:br/>
        <w:t xml:space="preserve"> </w:t>
        <w:br/>
        <w:t xml:space="preserve">Mata Kuliah  Business Intelligence  Kode  BIFP -006  Untuk Kelas  BK  Memiliki  3  SKS  Dan Perkuliahan </w:t>
        <w:br/>
        <w:t>Dilaksanakan Setiap  Rabu 19:50 - 22:20 (R513)  Diajar atau diampu oleh  I Wayan Adi Putra Yasa, S.Kom.,</w:t>
      </w:r>
    </w:p>
    <w:p>
      <w:pPr>
        <w:pStyle w:val="Heading2"/>
      </w:pPr>
      <w:r>
        <w:t>Chunk 55</w:t>
      </w:r>
    </w:p>
    <w:p>
      <w:r>
        <w:t xml:space="preserve">M.Sn.  </w:t>
        <w:br/>
        <w:t xml:space="preserve"> </w:t>
        <w:br/>
        <w:t xml:space="preserve">Mata Kuliah  Machine Learning  Kode  BIFP -015  Untuk Kelas  BL  Memiliki  3  SKS  Dan Perkuliahan </w:t>
        <w:br/>
        <w:t xml:space="preserve">Dilaksanakan Setiap  Selasa 17:20 - 19:50 (R533)  Diajar atau diampu oleh  I Wayan Adi Putra Yasa, S.Kom., </w:t>
        <w:br/>
        <w:t xml:space="preserve">M.Sn.  </w:t>
        <w:br/>
        <w:t xml:space="preserve"> </w:t>
        <w:br/>
        <w:t xml:space="preserve">Mata Kuliah  Data Analytics  Kode  BIFW -036  Untuk Kelas  R  Memiliki  3  SKS  Dan Perkuliahan Dilaksanakan </w:t>
        <w:br/>
        <w:t xml:space="preserve">Setiap  Sabtu 17:20 - 19:50 (R324)  Diajar atau diampu oleh  I Wayan Dharma Suryawan , S.Kom., M.Cs.  </w:t>
        <w:br/>
        <w:t xml:space="preserve"> </w:t>
        <w:br/>
        <w:t xml:space="preserve">Mata Kuliah  Data Analytics  Kode  BIFW -036  Untuk Kelas  U  Memiliki  3  SKS  Dan Perkuliahan Dilaksanakan </w:t>
        <w:br/>
        <w:t xml:space="preserve">Setiap  Kamis 17:20 - 19:50 (R332)  Diajar atau diampu oleh  I Wayan Dharma Suryawan, S.Kom., M.Cs.  </w:t>
        <w:br/>
        <w:t xml:space="preserve"> </w:t>
        <w:br/>
        <w:t xml:space="preserve">Mata Kuliah  Mobile Programmin g  Kode  BIFW -041  Untuk Kelas  D  Memiliki  3  SKS  Dan Perkuliahan </w:t>
        <w:br/>
        <w:t xml:space="preserve">Dilaksanakan Setiap  Kamis 12:20 - 14:50 (LAB F)  Diajar atau diampu oleh  I Wayan Dharma Suryawan, S.Kom., </w:t>
        <w:br/>
        <w:t xml:space="preserve">M.Cs.  </w:t>
        <w:br/>
        <w:t xml:space="preserve"> </w:t>
        <w:br/>
        <w:t>Mata Kuliah  Object Oriented Programming  Kode  BIFW -042  Untuk Kelas  G   Memiliki  3  SKS  Dan</w:t>
      </w:r>
    </w:p>
    <w:p>
      <w:pPr>
        <w:pStyle w:val="Heading2"/>
      </w:pPr>
      <w:r>
        <w:t>Chunk 56</w:t>
      </w:r>
    </w:p>
    <w:p>
      <w:r>
        <w:t xml:space="preserve">Mata Kuliah  Object Oriented Programming  Kode  BIFW -042  Untuk Kelas  G   Memiliki  3  SKS  Dan </w:t>
        <w:br/>
        <w:t xml:space="preserve">Perkuliahan Dilaksanakan Setiap  Kamis 19:50 - 22:20 (LAB F)  Diajar atau diampu oleh  I Wayan Dharma </w:t>
        <w:br/>
        <w:t xml:space="preserve">Suryawan, S.Kom., M.Cs.  </w:t>
        <w:br/>
        <w:t xml:space="preserve"> </w:t>
        <w:br/>
        <w:t xml:space="preserve">Mata Kuliah  Object Oriented Programming  Kode  BIFW -042  Untuk Kelas  M  Memiliki  3  SKS  Dan </w:t>
        <w:br/>
        <w:t xml:space="preserve">Perkuliah an Dilaksanakan Setiap  Senin 14:50 - 17:20 (LAB F)  Diajar atau diampu oleh  I Wayan Dharma </w:t>
        <w:br/>
        <w:t>Suryawan, S.Kom., M.Cs.</w:t>
      </w:r>
    </w:p>
    <w:p>
      <w:pPr>
        <w:pStyle w:val="Heading2"/>
      </w:pPr>
      <w:r>
        <w:t>Chunk 57</w:t>
      </w:r>
    </w:p>
    <w:p>
      <w:r>
        <w:t xml:space="preserve">Mata Kuliah  Object Oriented Programming  Kode  BIFW -042  Untuk Kelas  O  Memiliki  3  SKS  Dan </w:t>
        <w:br/>
        <w:t xml:space="preserve">Perkuliahan Dilaksanakan Setiap  Senin 12: 20 - 14:50 (LAB G)  Diajar atau diampu oleh  I Wayan Dharma </w:t>
        <w:br/>
        <w:t xml:space="preserve">Suryawan, S.Kom., M.Cs.  </w:t>
        <w:br/>
        <w:t xml:space="preserve"> </w:t>
        <w:br/>
        <w:t xml:space="preserve">Mata Kuliah  Object Oriented Programming  Kode  BIFW -042  Untuk Kelas  S  Memiliki  3  SKS  Dan </w:t>
        <w:br/>
        <w:t xml:space="preserve">Perkuliahan Dilaksanakan Setiap  Senin 17:20 - 19:50 (LAB F)  Diajar atau d iampu oleh  I Wayan Dharma </w:t>
        <w:br/>
        <w:t xml:space="preserve">Suryawan, S.Kom., M.Cs.  </w:t>
        <w:br/>
        <w:t xml:space="preserve"> </w:t>
        <w:br/>
        <w:t xml:space="preserve">Mata Kuliah  Data Analytics  Kode  BIFW -036  Untuk Kelas  K  Memiliki  3  SKS  Dan Perkuliahan Dilaksanakan </w:t>
        <w:br/>
        <w:t xml:space="preserve">Setiap  Sabtu 12:20 - 14:50 (R323)  Diajar atau diampu oleh  I Wayan Sudiarsa, S.T., M.Kom.  </w:t>
        <w:br/>
        <w:t xml:space="preserve"> </w:t>
        <w:br/>
        <w:t xml:space="preserve">Mata Kuliah  Mobile Programming  Kode  BIFW -041  Untuk Kelas  M  Memiliki  3  SKS  Dan Perkuliahan </w:t>
        <w:br/>
        <w:t xml:space="preserve">Dilaksanakan Setiap  Rabu 14:50 - 17:20 (LAB F)  Diajar atau diampu oleh  I Wayan Sudiarsa, S.T., M.Kom.  </w:t>
        <w:br/>
        <w:t xml:space="preserve"> </w:t>
        <w:br/>
        <w:t>Mata Kuliah  Akuntansi Biaya  Kode  BIFW -034  Untuk Kel as  G  Memiliki  3  SKS  Dan Perkuliahan</w:t>
      </w:r>
    </w:p>
    <w:p>
      <w:pPr>
        <w:pStyle w:val="Heading2"/>
      </w:pPr>
      <w:r>
        <w:t>Chunk 58</w:t>
      </w:r>
    </w:p>
    <w:p>
      <w:r>
        <w:t xml:space="preserve">Mata Kuliah  Akuntansi Biaya  Kode  BIFW -034  Untuk Kel as  G  Memiliki  3  SKS  Dan Perkuliahan </w:t>
        <w:br/>
        <w:t xml:space="preserve">Dilaksanakan Setiap  Rabu 17:20 - 19:50 (R343)  Diajar atau diampu oleh  I Wayan Sunarya, S.E., M.M.  </w:t>
        <w:br/>
        <w:t xml:space="preserve"> </w:t>
        <w:br/>
        <w:t xml:space="preserve">Mata Kuliah  Akuntansi Biaya  Kode  BIFW -034  Untuk Kelas  I  Memiliki  3  SKS  Dan Perkuliahan </w:t>
        <w:br/>
        <w:t xml:space="preserve">Dilaksanakan Seti ap  Selasa 19:00 - 21:30 (R123)  Diajar atau diampu oleh  I Wayan Sunarya, S.E., M.M.  </w:t>
        <w:br/>
        <w:t xml:space="preserve"> </w:t>
        <w:br/>
        <w:t xml:space="preserve">Mata Kuliah  Akuntansi Biaya  Kode  BIFW -034  Untuk Kelas  J  Memiliki  3  SKS  Dan Perkuliahan </w:t>
        <w:br/>
        <w:t xml:space="preserve">Dilaksanakan Setiap  Kamis 19:00 - 21:30 (R331)  Diajar atau diampu oleh  I Wayan Sunarya, S.E., M.M.  </w:t>
        <w:br/>
        <w:t xml:space="preserve"> </w:t>
        <w:br/>
        <w:t xml:space="preserve">Mata Kuliah  Soft Skill  Kode  BIFW -065  Untuk Kelas  I  Memiliki  3  SKS  Dan Perkuliahan Dilaksanakan </w:t>
        <w:br/>
        <w:t xml:space="preserve">Setiap  Selasa 19:00 - 21:30 (R323)  Diajar atau diampu oleh  I Wayan Surya Pramana,S.T.,MT.  </w:t>
        <w:br/>
        <w:t xml:space="preserve"> </w:t>
        <w:br/>
        <w:t>Mata Kuliah  Soft Skill  Kod e  BIFW -065  Untuk Kelas  N  Memiliki  3  SKS  Dan Perkuliahan Dilaksanakan</w:t>
      </w:r>
    </w:p>
    <w:p>
      <w:pPr>
        <w:pStyle w:val="Heading2"/>
      </w:pPr>
      <w:r>
        <w:t>Chunk 59</w:t>
      </w:r>
    </w:p>
    <w:p>
      <w:r>
        <w:t xml:space="preserve">Setiap  Rabu 17:20 - 19:50 (R123)  Diajar atau diampu oleh  I Wayan Surya Pramana,S.T.,MT.  </w:t>
        <w:br/>
        <w:t xml:space="preserve"> </w:t>
        <w:br/>
        <w:t xml:space="preserve">Mata Kuliah  Soft Skill  Kode  BIFW -065  Untuk Kelas  O  Memiliki  3  SKS  Dan Perkuliah an Dilaksanakan </w:t>
        <w:br/>
        <w:t xml:space="preserve">Setiap  Jumat 19:50 - 22:20 (R124)  Diajar atau diampu oleh  I Wayan Surya Pramana,S.T.,MT.  </w:t>
        <w:br/>
        <w:t xml:space="preserve"> </w:t>
        <w:br/>
        <w:t xml:space="preserve">Mata Kuliah  Soft Skill  Kode  BIFW -065  Untuk Kelas  Q  Memiliki  3  SKS  Dan Perkuliahan Dilaksanakan </w:t>
        <w:br/>
        <w:t xml:space="preserve">Setiap  Kamis 19:00 - 21:30 (R532)  Diajar atau diampu oleh  I Wayan Surya Pramana,S.T.,MT.  </w:t>
        <w:br/>
        <w:t xml:space="preserve"> </w:t>
        <w:br/>
        <w:t xml:space="preserve">Mata Kuliah  Business Intelligence  Kode  BIFP -006  Untuk Kelas  BB  Memiliki  3  SKS  Dan Perkuliahan </w:t>
        <w:br/>
        <w:t xml:space="preserve">Dilaksanakan Setiap  Sabtu 12:20 - 14:50 (R533)  Diajar atau diampu oleh  Ida Bagus Gede Anandita, S.Ko m. </w:t>
        <w:br/>
        <w:t xml:space="preserve">M.Kom.  </w:t>
        <w:br/>
        <w:t xml:space="preserve"> </w:t>
        <w:br/>
        <w:t xml:space="preserve">Mata Kuliah  Business Intelligence  Kode  BIFP -006  Untuk Kelas  BR  Memiliki  3  SKS  Dan Perkuliahan </w:t>
        <w:br/>
        <w:t xml:space="preserve">Dilaksanakan Setiap  Selasa 10:00 - 12:20 (R333)  Diajar atau diampu oleh  Ida Bagus Gede Anandita, S.Kom. </w:t>
        <w:br/>
        <w:t>M.Kom.</w:t>
      </w:r>
    </w:p>
    <w:p>
      <w:pPr>
        <w:pStyle w:val="Heading2"/>
      </w:pPr>
      <w:r>
        <w:t>Chunk 60</w:t>
      </w:r>
    </w:p>
    <w:p>
      <w:r>
        <w:t xml:space="preserve">M.Kom.  </w:t>
        <w:br/>
        <w:t xml:space="preserve"> </w:t>
        <w:br/>
        <w:t xml:space="preserve">Mata Kuliah  Business Intel ligence  Kode  BIFP -006  Untuk Kelas  BS  Memiliki  3  SKS  Dan Perkuliahan </w:t>
        <w:br/>
        <w:t xml:space="preserve">Dilaksanakan Setiap  Kamis 17:20 - 19:50 (R534)  Diajar atau diampu oleh  Ida Bagus Gede Anandita, S.Kom. </w:t>
        <w:br/>
        <w:t xml:space="preserve">M.Kom.  </w:t>
        <w:br/>
        <w:t xml:space="preserve"> </w:t>
        <w:br/>
        <w:t xml:space="preserve">Mata Kuliah  Mobile Programming  Kode  BIFW -041  Untuk Kelas  X  M emiliki  3  SKS  Dan Perkuliahan </w:t>
        <w:br/>
        <w:t xml:space="preserve">Dilaksanakan Setiap  Kamis 12:20 - 14:50 (LAB C)  Diajar atau diampu oleh  Indra Pratistha, S.Kom., M.Cs.  </w:t>
        <w:br/>
        <w:t xml:space="preserve"> </w:t>
        <w:br/>
        <w:t xml:space="preserve">Mata Kuliah  Mobile Programming  Kode  BIFW -041  Untuk Kelas  Z  Memiliki  3  SKS  Dan Perkuliahan </w:t>
        <w:br/>
        <w:t xml:space="preserve">Dilaksanakan Setia p  Senin 10:00 - 12:20 (LAB C)  Diajar atau diampu oleh  Indra Pratistha, S.Kom., M.Cs.  </w:t>
        <w:br/>
        <w:t xml:space="preserve"> </w:t>
        <w:br/>
        <w:t xml:space="preserve">Mata Kuliah  Object Oriented Programming  Kode  BIFW -042  Untuk Kelas  D  Memiliki  3  SKS  Dan </w:t>
        <w:br/>
        <w:t xml:space="preserve">Perkuliahan Dilaksanakan Setiap  Selasa 10:00 - 12:20 (LAB F)  Diajar a tau diampu oleh  Indra Pratistha, S.Kom., </w:t>
        <w:br/>
        <w:t>M.Cs.</w:t>
      </w:r>
    </w:p>
    <w:p>
      <w:pPr>
        <w:pStyle w:val="Heading2"/>
      </w:pPr>
      <w:r>
        <w:t>Chunk 61</w:t>
      </w:r>
    </w:p>
    <w:p>
      <w:r>
        <w:t xml:space="preserve">Mata Kuliah  Object Oriented Programming  Kode  BIFW -042  Untuk Kelas  P  Memiliki  3  SKS  Dan </w:t>
        <w:br/>
        <w:t xml:space="preserve">Perkuliahan Dilaksanakan Setiap  Jumat 10:00 - 12:20 (LAB E)  Diajar atau diampu oleh  Indra Pratistha, S.Kom.,  </w:t>
        <w:br/>
        <w:t xml:space="preserve">M.Cs.  </w:t>
        <w:br/>
        <w:t xml:space="preserve"> </w:t>
        <w:br/>
        <w:t xml:space="preserve">Mata Kuliah  Object Oriented Programming  Kode  BIFW -042  Untuk Kelas  Q  Memiliki  3  SKS  Dan </w:t>
        <w:br/>
        <w:t xml:space="preserve">Perkuliahan Dilaksanakan Setiap  Selasa 07:30 - 10:00 (LAB D)  Diajar atau diampu oleh  Indra Pratistha, S.Kom., </w:t>
        <w:br/>
        <w:t xml:space="preserve">M.Cs.  </w:t>
        <w:br/>
        <w:t xml:space="preserve"> </w:t>
        <w:br/>
        <w:t xml:space="preserve">Mata Kuliah  Seminar  Kode  BIFW -074  Untuk Kelas  Y  Memiliki  3  SKS  Dan Perkuliahan Dilaksanakan </w:t>
        <w:br/>
        <w:t xml:space="preserve">Setiap  Senin 17:20 - 19:50 (R523)  Diajar atau diampu oleh  Indra Pratistha, S.Kom., M.Cs.  </w:t>
        <w:br/>
        <w:t xml:space="preserve"> </w:t>
        <w:br/>
        <w:t xml:space="preserve">Mata Kuliah  Mobile Programming  Kode  BIFW -041  Untuk Kelas  T  Memiliki  3  SKS  Dan Perkuli ahan </w:t>
        <w:br/>
        <w:t xml:space="preserve">Dilaksanakan Setiap  Kamis 07:30 - 10:00 (LAB F)  Diajar atau diampu oleh  Ir. Ahmad Asroni,S.Kom., M.Kom.  </w:t>
        <w:br/>
        <w:t xml:space="preserve"> </w:t>
        <w:br/>
        <w:t>Mata Kuliah  Mobile Programming  Kode  BIFW -041  Untuk Kelas  U  Memiliki  3  SKS  Dan Perkuliahan</w:t>
      </w:r>
    </w:p>
    <w:p>
      <w:pPr>
        <w:pStyle w:val="Heading2"/>
      </w:pPr>
      <w:r>
        <w:t>Chunk 62</w:t>
      </w:r>
    </w:p>
    <w:p>
      <w:r>
        <w:t xml:space="preserve">Dilaksanakan Setiap  Jumat 19:50 - 22:20 (LA B D)  Diajar atau diampu oleh  Ir. Ahmad Asroni,S.Kom., M.Kom.  </w:t>
        <w:br/>
        <w:t xml:space="preserve"> </w:t>
        <w:br/>
        <w:t xml:space="preserve">Mata Kuliah  Mobile Programming  Kode  BIFW -041  Untuk Kelas  V  Memiliki  3  SKS  Dan Perkuliahan </w:t>
        <w:br/>
        <w:t xml:space="preserve">Dilaksanakan Setiap  Jumat 19:50 - 22:20 (LAB C)  Diajar atau diampu oleh  Ir. Ahmad Asroni,S .Kom., M.Kom.  </w:t>
        <w:br/>
        <w:t xml:space="preserve"> </w:t>
        <w:br/>
        <w:t xml:space="preserve">Mata Kuliah  Mobile Programming  Kode  BIFW -041  Untuk Kelas  A  Memiliki  3  SKS  Dan Perkuliahan </w:t>
        <w:br/>
        <w:t xml:space="preserve">Dilaksanakan Setiap  Jumat 10:00 - 12:20 (LAB C)  Diajar atau diampu oleh  Ir. Anak Agung Gede Bagus Ariana, </w:t>
        <w:br/>
        <w:t xml:space="preserve">S.T., M.T.  </w:t>
        <w:br/>
        <w:t xml:space="preserve"> </w:t>
        <w:br/>
        <w:t xml:space="preserve">Mata Kuliah  Mobile P rogramming  Kode  BIFW -041  Untuk Kelas  B  Memiliki  3  SKS  Dan Perkuliahan </w:t>
        <w:br/>
        <w:t xml:space="preserve">Dilaksanakan Setiap  Jumat 07:30 - 10:00 (LAB B)  Diajar atau diampu oleh  Ir. Anak Agung Gede Bagus Ariana, </w:t>
        <w:br/>
        <w:t xml:space="preserve">S.T., M.T.  </w:t>
        <w:br/>
        <w:t xml:space="preserve"> </w:t>
        <w:br/>
        <w:t xml:space="preserve">Mata Kuliah  Mobile Programming  Kode  BIFW -041  Untuk Ke las  C  Memiliki  3  SKS  Dan Perkuliahan </w:t>
        <w:br/>
        <w:t>Dilaksanakan Setiap  Jumat 12:20 - 14:50 (LAB B)  Diajar atau diampu oleh  Ir. Anak Agung Gede Bagus Ariana,</w:t>
      </w:r>
    </w:p>
    <w:p>
      <w:pPr>
        <w:pStyle w:val="Heading2"/>
      </w:pPr>
      <w:r>
        <w:t>Chunk 63</w:t>
      </w:r>
    </w:p>
    <w:p>
      <w:r>
        <w:t xml:space="preserve">S.T., M.T.  </w:t>
        <w:br/>
        <w:t xml:space="preserve"> </w:t>
        <w:br/>
        <w:t xml:space="preserve">Mata Kuliah  Data Analytics  Kode  BIFW -036  Untuk Kelas  S  Memiliki  3  SKS  Dan Perkuliahan  Dilaksanakan </w:t>
        <w:br/>
        <w:t xml:space="preserve">Setiap  Rabu 17:20 - 19:50 (R341)  Diajar atau diampu oleh  Ir. I Gusti Made Ngurah Desnanjaya, S.T., M.T.  </w:t>
        <w:br/>
        <w:t xml:space="preserve"> </w:t>
        <w:br/>
        <w:t xml:space="preserve">Mata Kuliah  Business Intelligence  Kode  BIFP -006  Untuk Kelas  BA  Memiliki  3  SKS  Dan Perkuliahan </w:t>
        <w:br/>
        <w:t xml:space="preserve">Dilaksanakan Setiap  Sabtu 12:2 0 - 14:50 (R542)  Diajar atau diampu oleh  Ir. I Made Dwi Putra Asana, S.Kom., </w:t>
        <w:br/>
        <w:t xml:space="preserve">M.T.  </w:t>
        <w:br/>
        <w:t xml:space="preserve"> </w:t>
        <w:br/>
        <w:t xml:space="preserve">Mata Kuliah  Data Analytics  Kode  BIFW -036  Untuk Kelas  O  Memiliki  3  SKS  Dan Perkuliahan Dilaksanakan </w:t>
        <w:br/>
        <w:t xml:space="preserve">Setiap  Jumat 14:50 - 17:20 (R334)  Diajar atau diampu oleh  Ir . I Made Dwi Putra Asana, S.Kom., M.T.  </w:t>
        <w:br/>
        <w:t xml:space="preserve"> </w:t>
        <w:br/>
        <w:t xml:space="preserve">Mata Kuliah  Manajemen Proyek Sistem Informasi  Kode  BIFW -039  Untuk Kelas  C  Memiliki  3  SKS  Dan </w:t>
        <w:br/>
        <w:t xml:space="preserve">Perkuliahan Dilaksanakan Setiap  Rabu 14:50 - 17:20 (R343)  Diajar atau diampu oleh  Ir. I Made Dwi Putra </w:t>
        <w:br/>
        <w:t>Asana, S .Kom., M.T.</w:t>
      </w:r>
    </w:p>
    <w:p>
      <w:pPr>
        <w:pStyle w:val="Heading2"/>
      </w:pPr>
      <w:r>
        <w:t>Chunk 64</w:t>
      </w:r>
    </w:p>
    <w:p>
      <w:r>
        <w:t xml:space="preserve">Asana, S .Kom., M.T.  </w:t>
        <w:br/>
        <w:t xml:space="preserve"> </w:t>
        <w:br/>
        <w:t xml:space="preserve">Mata Kuliah  Pengolahan Citra dan Pola  Kode  BIFW -043  Untuk Kelas  M  Memiliki  3  SKS  Dan Perkuliahan </w:t>
        <w:br/>
        <w:t xml:space="preserve">Dilaksanakan Setiap  Selasa 14:50 - 17:20 (LAB G)  Diajar atau diampu oleh  Ir. I Made Dwi Putra Asana, </w:t>
        <w:br/>
        <w:t xml:space="preserve">S.Kom., M.T.  </w:t>
        <w:br/>
        <w:t xml:space="preserve"> </w:t>
        <w:br/>
        <w:t xml:space="preserve">Mata Kuliah  Pengol ahan Citra dan Pola  Kode  BIFW -043  Untuk Kelas  U  Memiliki  3  SKS  Dan Perkuliahan </w:t>
        <w:br/>
        <w:t xml:space="preserve">Dilaksanakan Setiap  Rabu 17:20 - 19:50 (LAB H)  Diajar atau diampu oleh  Ir. I Made Dwi Putra Asana, S.Kom., </w:t>
        <w:br/>
        <w:t>M.T.</w:t>
      </w:r>
    </w:p>
    <w:p>
      <w:pPr>
        <w:pStyle w:val="Heading2"/>
      </w:pPr>
      <w:r>
        <w:t>Chunk 65</w:t>
      </w:r>
    </w:p>
    <w:p>
      <w:r>
        <w:t xml:space="preserve">Mata Kuliah  Analisa dan Desain Sistem Informasi  Kod e  BIFW -008  Untuk Kelas  K  Memiliki  3  SKS  Dan </w:t>
        <w:br/>
        <w:t xml:space="preserve">Perkuliahan Dilaksanakan Setiap  Jumat 10:00 - 12:20 (R331)  Diajar atau diampu oleh  Ir. I Made Subrata </w:t>
        <w:br/>
        <w:t xml:space="preserve">Sandhiyasa, S.Kom., M.Kom.  </w:t>
        <w:br/>
        <w:t xml:space="preserve"> </w:t>
        <w:br/>
        <w:t xml:space="preserve">Mata Kuliah  Basis Data Lanjut  Kode  BIFW -009  Untuk Kelas  J  Memiliki   3  SKS  Dan Perkuliahan </w:t>
        <w:br/>
        <w:t xml:space="preserve">Dilaksanakan Setiap  Sabtu 10:00 - 12:20 (LAB G)  Diajar atau diampu oleh  Ir. I Made Subrata Sandhiyasa, </w:t>
        <w:br/>
        <w:t xml:space="preserve">S.Kom., M.Kom.  </w:t>
        <w:br/>
        <w:t xml:space="preserve"> </w:t>
        <w:br/>
        <w:t xml:space="preserve">Mata Kuliah  Pemrograman Web  Kode  BIFW -013  Untuk Kelas  H  Memiliki  3  SKS  Dan Perkuliahan </w:t>
        <w:br/>
        <w:t xml:space="preserve">Dilaksanakan  Setiap  Rabu 12:20 - 14:50 (LAB K)  Diajar atau diampu oleh  Ir. I Made Subrata Sandhiyasa, </w:t>
        <w:br/>
        <w:t xml:space="preserve">S.Kom., M.Kom.  </w:t>
        <w:br/>
        <w:t xml:space="preserve"> </w:t>
        <w:br/>
        <w:t xml:space="preserve">Mata Kuliah  Pemrograman Web  Kode  BIFW -013  Untuk Kelas  I  Memiliki  3  SKS  Dan Perkuliahan </w:t>
        <w:br/>
        <w:t xml:space="preserve">Dilaksanakan Setiap  Kamis 10:00 - 12:20 (LAB I)  D iajar atau diampu oleh  Ir. I Made Subrata Sandhiyasa, </w:t>
        <w:br/>
        <w:t>S.Kom., M.Kom.</w:t>
      </w:r>
    </w:p>
    <w:p>
      <w:pPr>
        <w:pStyle w:val="Heading2"/>
      </w:pPr>
      <w:r>
        <w:t>Chunk 66</w:t>
      </w:r>
    </w:p>
    <w:p>
      <w:r>
        <w:t xml:space="preserve">S.Kom., M.Kom.  </w:t>
        <w:br/>
        <w:t xml:space="preserve"> </w:t>
        <w:br/>
        <w:t xml:space="preserve">Mata Kuliah  Pemrograman Web  Kode  BIFW -013  Untuk Kelas  J  Memiliki  3  SKS  Dan Perkuliahan </w:t>
        <w:br/>
        <w:t xml:space="preserve">Dilaksanakan Setiap  Selasa 10:00 - 12:20 (LAB E)  Diajar atau diampu oleh  Ir. I Made Su brata Sandhiyasa, </w:t>
        <w:br/>
        <w:t xml:space="preserve">S.Kom., M.Kom.  </w:t>
        <w:br/>
        <w:t xml:space="preserve"> </w:t>
        <w:br/>
        <w:t xml:space="preserve">Mata Kuliah  Manajemen Proyek Sistem Informasi  Kode  BIFW -039  Untuk Kelas  A  Memiliki  3  SKS  Dan </w:t>
        <w:br/>
        <w:t xml:space="preserve">Perkuliahan Dilaksanakan Setiap  Kamis 14:50 - 17:20 (R331)  Diajar atau diampu oleh  Ir. I Made Subrata </w:t>
        <w:br/>
        <w:t xml:space="preserve">Sandhiyasa, S.Ko m., M.Kom.  </w:t>
        <w:br/>
        <w:t xml:space="preserve"> </w:t>
        <w:br/>
        <w:t xml:space="preserve">Mata Kuliah  Struktur Data  Kode  BIFW -015  Untuk Kelas  B  Memiliki  3  SKS  Dan Perkuliahan Dilaksanakan </w:t>
        <w:br/>
        <w:t xml:space="preserve">Setiap  Jumat 10:00 - 12:20 (LAB G)  Diajar atau diampu oleh  Ir. Ida Bagus Ary Indra Iswara, S.Kom., M.Kom.  </w:t>
        <w:br/>
        <w:t xml:space="preserve"> </w:t>
        <w:br/>
        <w:t xml:space="preserve">Mata Kuliah  Seminar  Kode  BIFW -074  Untuk Kelas  K  Memiliki  3  SKS  Dan Perkuliahan Dilaksanakan </w:t>
        <w:br/>
        <w:t>Setiap  Senin 17:20 - 19:50 (R322)  Diajar atau diampu oleh  Ir. Ida Bagus Ary Indra Iswara, S.Kom., M.Kom.</w:t>
      </w:r>
    </w:p>
    <w:p>
      <w:pPr>
        <w:pStyle w:val="Heading2"/>
      </w:pPr>
      <w:r>
        <w:t>Chunk 67</w:t>
      </w:r>
    </w:p>
    <w:p>
      <w:r>
        <w:t xml:space="preserve">Mata Kuliah  Basis Data Lanjut  Kode  BIFW -009  Untuk Kelas  E  Memiliki  3  SKS  Dan Perkuliahan </w:t>
        <w:br/>
        <w:t xml:space="preserve">Dilaksanakan Setiap  Jumat 14:50 - 17:20 (LAB D)  Diajar atau diampu oleh  Ir. Komang Kurniawan Widiartha, </w:t>
        <w:br/>
        <w:t xml:space="preserve">S.Kom., M.Cs.  </w:t>
        <w:br/>
        <w:t xml:space="preserve"> </w:t>
        <w:br/>
        <w:t xml:space="preserve">Mata Kuliah  Basis Data Lanjut  Kode  BIFW -009  Untuk Kelas  H  Memiliki  3  SKS  Dan Perkuliahan </w:t>
        <w:br/>
        <w:t xml:space="preserve">Dilaksanaka n Setiap  Selasa 12:20 - 14:50 (LAB G)  Diajar atau diampu oleh  Ir. Komang Kurniawan Widiartha, </w:t>
        <w:br/>
        <w:t xml:space="preserve">S.Kom., M.Cs.  </w:t>
        <w:br/>
        <w:t xml:space="preserve"> </w:t>
        <w:br/>
        <w:t xml:space="preserve">Mata Kuliah  Basis Data Lanjut  Kode  BIFW -009  Untuk Kelas  I  Memiliki  3  SKS  Dan Perkuliahan </w:t>
        <w:br/>
        <w:t xml:space="preserve">Dilaksanakan Setiap  Rabu 12:20 - 14:50 (LAB F )  Diajar atau diampu oleh  Ir. Komang Kurniawan Widiartha, </w:t>
        <w:br/>
        <w:t xml:space="preserve">S.Kom., M.Cs.  </w:t>
        <w:br/>
        <w:t xml:space="preserve"> </w:t>
        <w:br/>
        <w:t xml:space="preserve">Mata Kuliah  Basis Data Lanjut  Kode  BIFW -009  Untuk Kelas  L  Memiliki  3  SKS  Dan Perkuliahan </w:t>
        <w:br/>
        <w:t xml:space="preserve">Dilaksanakan Setiap  Selasa 17:20 - 19:50 (LAB I)  Diajar atau diampu oleh  Ir. Kom ang Kurniawan Widiartha, </w:t>
        <w:br/>
        <w:t>S.Kom., M.Cs.</w:t>
      </w:r>
    </w:p>
    <w:p>
      <w:pPr>
        <w:pStyle w:val="Heading2"/>
      </w:pPr>
      <w:r>
        <w:t>Chunk 68</w:t>
      </w:r>
    </w:p>
    <w:p>
      <w:r>
        <w:t xml:space="preserve">S.Kom., M.Cs.  </w:t>
        <w:br/>
        <w:t xml:space="preserve"> </w:t>
        <w:br/>
        <w:t xml:space="preserve">Mata Kuliah  Pemrograman Web  Kode  BIFW -013  Untuk Kelas  E  Memiliki  3  SKS  Dan Perkuliahan </w:t>
        <w:br/>
        <w:t xml:space="preserve">Dilaksanakan Setiap  Kamis 12:20 - 14:50 (LAB G)  Diajar atau diampu oleh  Ir. Komang Kurniawan Widiartha, </w:t>
        <w:br/>
        <w:t xml:space="preserve">S.Kom., M.Cs.  </w:t>
        <w:br/>
        <w:t xml:space="preserve"> </w:t>
        <w:br/>
        <w:t xml:space="preserve">Mata Kuliah  Pemrograman Web  Kode  BIFW -013  Untuk Kelas  K  Memiliki  3  SKS  Dan Perkuliahan </w:t>
        <w:br/>
        <w:t xml:space="preserve">Dilaksanakan Setiap  Kamis 14:50 - 17:20 (LAB G)  Diajar atau diampu oleh  Ir. Komang Kurniawan Widiartha, </w:t>
        <w:br/>
        <w:t>S.Kom., M.Cs.</w:t>
      </w:r>
    </w:p>
    <w:p>
      <w:pPr>
        <w:pStyle w:val="Heading2"/>
      </w:pPr>
      <w:r>
        <w:t>Chunk 69</w:t>
      </w:r>
    </w:p>
    <w:p>
      <w:r>
        <w:t xml:space="preserve">Mata Kuliah  Pemrograman Web  Kode  BIFW -013  Untuk Kelas  Z  Memiliki  3  SKS  Dan Perkuliahan </w:t>
        <w:br/>
        <w:t xml:space="preserve">Dilaksanakan Setiap  Sabtu 12:20 - 14:50 (LAB G)  Diajar atau diampu oleh  Ir. Komang Kurniawan Widiartha, </w:t>
        <w:br/>
        <w:t xml:space="preserve">S.Kom., M.Cs.  </w:t>
        <w:br/>
        <w:t xml:space="preserve"> </w:t>
        <w:br/>
        <w:t xml:space="preserve">Mata Kuliah  Metodologi Penelitian  Kode  BIFW -056  Untuk Kelas  A  Memili ki  3  SKS  Dan Perkuliahan </w:t>
        <w:br/>
        <w:t xml:space="preserve">Dilaksanakan Setiap  Sabtu 17:20 - 19:50 (R534)  Diajar atau diampu oleh  Ir. Komang Kurniawan Widiartha, </w:t>
        <w:br/>
        <w:t xml:space="preserve">S.Kom., M.Cs.  </w:t>
        <w:br/>
        <w:t xml:space="preserve"> </w:t>
        <w:br/>
        <w:t xml:space="preserve">Mata Kuliah  Human Computer Interaction  Kode  BIFW -038  Untuk Kelas  A  Memiliki  3  SKS  Dan </w:t>
        <w:br/>
        <w:t xml:space="preserve">Perkuliahan D ilaksanakan Setiap  Selasa 14:50 - 17:20 (R344)  Diajar atau diampu oleh  Ir. Made Suci Ariantini, </w:t>
        <w:br/>
        <w:t xml:space="preserve">S.Pd., M.Kom.  </w:t>
        <w:br/>
        <w:t xml:space="preserve"> </w:t>
        <w:br/>
        <w:t xml:space="preserve">Mata Kuliah  Human Computer Interaction  Kode  BIFW -038  Untuk Kelas  B  Memiliki  3  SKS  Dan Perkuliahan </w:t>
        <w:br/>
        <w:t>Dilaksanakan Setiap  Sabtu 13:10 - 15:40 (R324)  Diajar atau diampu oleh  Ir. Made Suci Ariantini, S.Pd., M.Kom.</w:t>
      </w:r>
    </w:p>
    <w:p>
      <w:pPr>
        <w:pStyle w:val="Heading2"/>
      </w:pPr>
      <w:r>
        <w:t>Chunk 70</w:t>
      </w:r>
    </w:p>
    <w:p>
      <w:r>
        <w:t xml:space="preserve">Mata Kuliah  Human Computer Interaction  Kode  BIFW -038  Untuk Kelas  D  Memiliki  3  SKS  Dan </w:t>
        <w:br/>
        <w:t xml:space="preserve">Perkuliahan Dilaksanakan Setiap  Sabtu 09:10 - 11:40 (R122)  Diajar atau diampu ol eh  Ir. Made Suci Ariantini, </w:t>
        <w:br/>
        <w:t xml:space="preserve">S.Pd., M.Kom.  </w:t>
        <w:br/>
        <w:t xml:space="preserve"> </w:t>
        <w:br/>
        <w:t xml:space="preserve">Mata Kuliah  Human Computer Interaction  Kode  BIFW -038  Untuk Kelas  N  Memiliki  3  SKS  Dan </w:t>
        <w:br/>
        <w:t xml:space="preserve">Perkuliahan Dilaksanakan Setiap  Kamis 07:30 - 10:00 (R323)  Diajar atau diampu oleh  Ir. Made Suci Ariantini, </w:t>
        <w:br/>
        <w:t xml:space="preserve">S.Pd.,  M.Kom.  </w:t>
        <w:br/>
        <w:t xml:space="preserve"> </w:t>
        <w:br/>
        <w:t xml:space="preserve">Mata Kuliah  Human Computer Interaction  Kode  BIFW -038  Untuk Kelas  Q  Memiliki  3  SKS  Dan </w:t>
        <w:br/>
        <w:t xml:space="preserve">Perkuliahan Dilaksanakan Setiap  Kamis 14:50 - 17:20 (R334)  Diajar atau diampu oleh  Ir. Made Suci Ariantini, </w:t>
        <w:br/>
        <w:t xml:space="preserve">S.Pd., M.Kom.  </w:t>
        <w:br/>
        <w:t xml:space="preserve"> </w:t>
        <w:br/>
        <w:t xml:space="preserve">Mata Kuliah  Seminar  Kode   BIFW -074  Untuk Kelas  M  Memiliki  3  SKS  Dan Perkuliahan Dilaksanakan </w:t>
        <w:br/>
        <w:t>Setiap  Senin 17:20 - 19:50 (R331)  Diajar atau diampu oleh  Ir. Made Suci Ariantini, S.Pd., M.Kom.</w:t>
      </w:r>
    </w:p>
    <w:p>
      <w:pPr>
        <w:pStyle w:val="Heading2"/>
      </w:pPr>
      <w:r>
        <w:t>Chunk 71</w:t>
      </w:r>
    </w:p>
    <w:p>
      <w:r>
        <w:t xml:space="preserve">Mata Kuliah  Data Analytics  Kode  BIFW -036  Untuk Kelas  L  Memiliki  3  SKS  D an Perkuliahan Dilaksanakan </w:t>
        <w:br/>
        <w:t xml:space="preserve">Setiap  Jumat 14:50 - 17:20(R123)  Diajar atau diampu oleh  Ir. Ni Luh Wiwik Sri Rahayu G, S.Kom., M.Kom., </w:t>
        <w:br/>
        <w:t xml:space="preserve">IPM.  </w:t>
        <w:br/>
        <w:t xml:space="preserve"> </w:t>
        <w:br/>
        <w:t xml:space="preserve">Mata Kuliah  Data Analytics  Kode  BIFW -036  Untuk Kelas  M  Memiliki  3  SKS  Dan Perkuliahan </w:t>
        <w:br/>
        <w:t xml:space="preserve">Dilaksanakan Setiap  Jumat 07:30 - 10:00 (R324)  Diajar atau diampu oleh  Ir. Ni Luh Wiwik Sri Rahayu G, </w:t>
        <w:br/>
        <w:t xml:space="preserve">S.Kom., M.Kom., IPM.  </w:t>
        <w:br/>
        <w:t xml:space="preserve"> </w:t>
        <w:br/>
        <w:t xml:space="preserve">Mata Kuliah  Data Analytics  Kode  BIFW -036  Untuk Kelas  N  Memiliki  3  SKS  Dan Perkuliahan Dilaksanakan </w:t>
        <w:br/>
        <w:t xml:space="preserve">Setiap  Rabu 10:00 - 12:20 (R342)  Diajar  atau diampu oleh  Ir. Ni Luh Wiwik Sri Rahayu G, S.Kom., M.Kom., </w:t>
        <w:br/>
        <w:t xml:space="preserve">IPM.  </w:t>
        <w:br/>
        <w:t xml:space="preserve"> </w:t>
        <w:br/>
        <w:t xml:space="preserve">Mata Kuliah  Data Analytics  Kode  BIFW -036  Untuk Kelas  T  Memiliki  3  SKS  Dan Perkuliahan Dilaksanakan </w:t>
        <w:br/>
        <w:t xml:space="preserve">Setiap  Rabu 14:00 - 16:30 (R333)  Diajar atau diampu oleh  Ir. Ni Luh Wiwik  Sri Rahayu G, S.Kom., M.Kom., </w:t>
        <w:br/>
        <w:t>IPM.</w:t>
      </w:r>
    </w:p>
    <w:p>
      <w:pPr>
        <w:pStyle w:val="Heading2"/>
      </w:pPr>
      <w:r>
        <w:t>Chunk 72</w:t>
      </w:r>
    </w:p>
    <w:p>
      <w:r>
        <w:t xml:space="preserve">IPM.  </w:t>
        <w:br/>
        <w:t xml:space="preserve"> </w:t>
        <w:br/>
        <w:t xml:space="preserve">Mata Kuliah  Seminar  Kode  BIFW -074  Untuk Kelas  N  Memiliki  3  SKS  Dan Perkuliahan Dilaksanakan </w:t>
        <w:br/>
        <w:t xml:space="preserve">Setiap  Senin 17:20 - 19:50 (R332)  Diajar atau diampu oleh  Ir. Ni Luh Wiwik Sri Rahayu G, S.Kom., M.Kom., </w:t>
        <w:br/>
        <w:t xml:space="preserve">IPM.  </w:t>
        <w:br/>
        <w:t xml:space="preserve"> </w:t>
        <w:br/>
        <w:t xml:space="preserve">Mata Kuliah  e -Business  Kode  BIFW -011  Untuk Kelas  A  Memiliki  3  SKS  Dan Perkuliahan Dilaksanakan </w:t>
        <w:br/>
        <w:t xml:space="preserve">Setiap  Sabtu 10:00 - 12:20 (R344)  Diajar atau diampu oleh  Kadek Nonik Erawati, S.E., M.M.  </w:t>
        <w:br/>
        <w:t xml:space="preserve"> </w:t>
        <w:br/>
        <w:t xml:space="preserve">Mata Kuliah  e -Business  Kode  BIFW -011  Untuk Kelas  N  Memili ki  3  SKS  Dan Perkuliahan Dilaksanakan </w:t>
        <w:br/>
        <w:t>Setiap  Rabu 17:20 - 19:50 (R334)  Diajar atau diampu oleh  Kadek Nonik Erawati, S.E., M.M.</w:t>
      </w:r>
    </w:p>
    <w:p>
      <w:pPr>
        <w:pStyle w:val="Heading2"/>
      </w:pPr>
      <w:r>
        <w:t>Chunk 73</w:t>
      </w:r>
    </w:p>
    <w:p>
      <w:r>
        <w:t xml:space="preserve">Mata Kuliah  Wirausaha Kreatif  Kode  BIFW -066  Untuk Kelas  Q  Memiliki  2  SKS  Dan Perkuliahan </w:t>
        <w:br/>
        <w:t xml:space="preserve">Dilaksanakan Setiap  Rab u 19:50 - 21:30 (R341)  Diajar atau diampu oleh  Kadek Nonik Erawati, S.E., M.M.  </w:t>
        <w:br/>
        <w:t xml:space="preserve"> </w:t>
        <w:br/>
        <w:t xml:space="preserve">Mata Kuliah  Manajemen Bisnis  Kode  BIFW -085  Untuk Kelas  A  Memiliki  2  SKS  Dan Perkuliahan </w:t>
        <w:br/>
        <w:t xml:space="preserve">Dilaksanakan Setiap  Sabtu 08:20 - 10:00 (R344)  Diajar atau diampu oleh  Kad ek Nonik Erawati, S.E., M.M.  </w:t>
        <w:br/>
        <w:t xml:space="preserve"> </w:t>
        <w:br/>
        <w:t xml:space="preserve">Mata Kuliah  Statistika  Kode  BIFW -045  Untuk Kelas  J  Memiliki  2  SKS  Dan Perkuliahan Dilaksanakan </w:t>
        <w:br/>
        <w:t xml:space="preserve">Setiap  Rabu 17:20 - 19:00 (R342)  Diajar atau diampu oleh  Kadek Suryati, S.Pd., M.Pd.  </w:t>
        <w:br/>
        <w:t xml:space="preserve"> </w:t>
        <w:br/>
        <w:t xml:space="preserve">Mata Kuliah  Statistika  Kode  BI FW-045  Untuk Kelas  N  Memiliki  2  SKS  Dan Perkuliahan Dilaksanakan </w:t>
        <w:br/>
        <w:t xml:space="preserve">Setiap  Kamis 10:50 - 12:20 (R323)  Diajar atau diampu oleh  Kadek Suryati, S.Pd., M.Pd.  </w:t>
        <w:br/>
        <w:t xml:space="preserve"> </w:t>
        <w:br/>
        <w:t>Mata Kuliah  Statistika  Kode  BIFW -045  Untuk Kelas  X  Memiliki  2  SKS  Dan Perkuliahan Dila ksanakan</w:t>
      </w:r>
    </w:p>
    <w:p>
      <w:pPr>
        <w:pStyle w:val="Heading2"/>
      </w:pPr>
      <w:r>
        <w:t>Chunk 74</w:t>
      </w:r>
    </w:p>
    <w:p>
      <w:r>
        <w:t xml:space="preserve">Setiap  Rabu 14:50 - 16:30 (R332)  Diajar atau diampu oleh  Kadek Suryati, S.Pd., M.Pd.  </w:t>
        <w:br/>
        <w:t xml:space="preserve"> </w:t>
        <w:br/>
        <w:t xml:space="preserve">Mata Kuliah  Pendidikan Kewarganegaraan  Kode  BIFN -003  Untuk Kelas  O  Memiliki  2  SKS  Dan </w:t>
        <w:br/>
        <w:t xml:space="preserve">Perkuliahan Dilaksanakan Setiap  Senin 17:20 - 19:00 (R542)  Di ajar atau diampu oleh  Kadek Yogi Susana, S.S., </w:t>
        <w:br/>
        <w:t xml:space="preserve">M.Hum.  </w:t>
        <w:br/>
        <w:t xml:space="preserve"> </w:t>
        <w:br/>
        <w:t xml:space="preserve">Mata Kuliah  General English  Kode  BIFW -061  Untuk Kelas  AC  Memiliki  2  SKS  Dan Perkuliahan </w:t>
        <w:br/>
        <w:t xml:space="preserve">Dilaksanakan Setiap  Selasa 17:20 - 19:00 (R343)  Diajar atau diampu oleh  Kadek Yogi Susana, S.S., M.H um. </w:t>
        <w:br/>
        <w:t xml:space="preserve"> </w:t>
        <w:br/>
        <w:t xml:space="preserve">Mata Kuliah  Soft Skill  Kode  BIFW -065  Untuk Kelas  BC  Memiliki  3  SKS  Dan Perkuliahan Dilaksanakan </w:t>
        <w:br/>
        <w:t xml:space="preserve">Setiap  Sabtu 14:50 - 17:20 (R523)  Diajar atau diampu oleh  Ketut Desi Pratiwi, S.Pd., M.Pd.  </w:t>
        <w:br/>
        <w:t xml:space="preserve"> </w:t>
        <w:br/>
        <w:t xml:space="preserve">Mata Kuliah  e -Business  Kode  BIFW -011  Untuk Kela s  F  Memiliki  3  SKS  Dan Perkuliahan Dilaksanakan </w:t>
        <w:br/>
        <w:t>Setiap  Rabu 10:00 - 12:20 (R334)  Diajar atau diampu oleh  Ketut Gde Manik Karvana, S.T., M.T.I.</w:t>
      </w:r>
    </w:p>
    <w:p>
      <w:pPr>
        <w:pStyle w:val="Heading2"/>
      </w:pPr>
      <w:r>
        <w:t>Chunk 75</w:t>
      </w:r>
    </w:p>
    <w:p>
      <w:r>
        <w:t xml:space="preserve">Mata Kuliah  e -Business  Kode  BIFW -011  Untuk Kelas  L  Memiliki  3  SKS  Dan Perkuliahan Dilaksanakan </w:t>
        <w:br/>
        <w:t xml:space="preserve">Setiap  Rabu 17:20 - 19:50 (R332)  Diajar atau diampu oleh  Ketut Gde Manik Karvana, S.T., M.T.I.  </w:t>
        <w:br/>
        <w:t xml:space="preserve"> </w:t>
        <w:br/>
        <w:t xml:space="preserve">Mata Kuliah  e -Business  Kode  BIFW -011  Untuk Kelas  Z  Memiliki  3  SKS  Dan Perkuliahan Dilaksanakan </w:t>
        <w:br/>
        <w:t xml:space="preserve">Setiap  Kamis 09:10 - 11:40 (R342)  Diajar atau diampu  oleh  Ketut Gde Manik Karvana, S.T., M.T.I.  </w:t>
        <w:br/>
        <w:t xml:space="preserve"> </w:t>
        <w:br/>
        <w:t xml:space="preserve">Mata Kuliah  Basis Data Lanjut  Kode  BIFW -009  Untuk Kelas  F  Memiliki  3  SKS  Dan Perkuliahan </w:t>
        <w:br/>
        <w:t xml:space="preserve">Dilaksanakan Setiap  Jumat 07:30 - 10:00 (LAB E)  Diajar atau diampu oleh  Ketut Jaya Atmaja, S.Kom., M.Kom.  </w:t>
        <w:br/>
        <w:t xml:space="preserve"> </w:t>
        <w:br/>
        <w:t xml:space="preserve">Mata Kuliah  Pemrograman Web  Kode  BIFW -013  Untuk Kelas  B  Memiliki  3  SKS  Dan Perkuliahan </w:t>
        <w:br/>
        <w:t xml:space="preserve">Dilaksanakan Setiap  Selasa 07:30 - 10:00 (LAB G)  Diajar atau diampu oleh  Ketut Jaya Atmaja, S.Kom., </w:t>
        <w:br/>
        <w:t xml:space="preserve">M.Kom.  </w:t>
        <w:br/>
        <w:t xml:space="preserve"> </w:t>
        <w:br/>
        <w:t>Mata Kuliah  Pemrograman Web  Kode  BIFW -013  Untuk  Kelas  F  Memiliki  3  SKS  Dan Perkuliahan</w:t>
      </w:r>
    </w:p>
    <w:p>
      <w:pPr>
        <w:pStyle w:val="Heading2"/>
      </w:pPr>
      <w:r>
        <w:t>Chunk 76</w:t>
      </w:r>
    </w:p>
    <w:p>
      <w:r>
        <w:t xml:space="preserve">Mata Kuliah  Pemrograman Web  Kode  BIFW -013  Untuk  Kelas  F  Memiliki  3  SKS  Dan Perkuliahan </w:t>
        <w:br/>
        <w:t xml:space="preserve">Dilaksanakan Setiap  Kamis 10:00 - 12:20 (LAB H)  Diajar atau diampu oleh  Ketut Jaya Atmaja, S.Kom., </w:t>
        <w:br/>
        <w:t xml:space="preserve">M.Kom.  </w:t>
        <w:br/>
        <w:t xml:space="preserve"> </w:t>
        <w:br/>
        <w:t xml:space="preserve">Mata Kuliah  Data Analytics  Kode  BIFW -036  Untuk Kelas  P  Memiliki  3  SKS  Dan Perkuliahan Dilaks anakan </w:t>
        <w:br/>
        <w:t xml:space="preserve">Setiap  Sabtu 10:00 - 12:20 (R323)  Diajar atau diampu oleh  Ketut Jaya Atmaja, S.Kom., M.Kom.  </w:t>
        <w:br/>
        <w:t xml:space="preserve"> </w:t>
        <w:br/>
        <w:t xml:space="preserve">Mata Kuliah  Seminar  Kode  BIFW -074  Untuk Kelas  O  Memiliki  3  SKS  Dan Perkuliahan Dilaksanakan </w:t>
        <w:br/>
        <w:t xml:space="preserve">Setiap  Senin 17:20 - 19:50 (R333)  Diajar atau diam pu oleh  Ketut Jaya Atmaja, S.Kom., M.Kom.  </w:t>
        <w:br/>
        <w:t xml:space="preserve"> </w:t>
        <w:br/>
        <w:t xml:space="preserve">Mata Kuliah  e -Business  Kode  BIFW -011  Untuk Kelas  O  Memiliki  3  SKS  Dan Perkuliahan Dilaksanakan </w:t>
        <w:br/>
        <w:t xml:space="preserve">Setiap  Jumat 17:20 - 19:50 (R342)  Diajar atau diampu oleh  Ketut Laksmi Maswari, S.P., M.M.  </w:t>
        <w:br/>
        <w:t xml:space="preserve"> </w:t>
        <w:br/>
        <w:t>Mata Kuliah  Statistika  Kode  BIFW -045  Untuk Kelas  U  Memiliki  2  SKS  Dan Perkuliahan Dilaksanakan</w:t>
      </w:r>
    </w:p>
    <w:p>
      <w:pPr>
        <w:pStyle w:val="Heading2"/>
      </w:pPr>
      <w:r>
        <w:t>Chunk 77</w:t>
      </w:r>
    </w:p>
    <w:p>
      <w:r>
        <w:t>Setiap  Selasa 19:00 - 20:40 (R334)  Diajar atau diampu oleh  Ketut Sepdyana Kartini, S.Pd., M.Si.</w:t>
      </w:r>
    </w:p>
    <w:p>
      <w:pPr>
        <w:pStyle w:val="Heading2"/>
      </w:pPr>
      <w:r>
        <w:t>Chunk 78</w:t>
      </w:r>
    </w:p>
    <w:p>
      <w:r>
        <w:t xml:space="preserve">Mata Kuliah  Statistika  Kode  BIFW -045  Untuk Kelas  V  Memiliki   2  SKS  Dan Perkuliahan Dilaksanakan </w:t>
        <w:br/>
        <w:t xml:space="preserve">Setiap  Selasa 17:20 - 19:00 (R333)  Diajar atau diampu oleh  Ketut Sepdyana Kartini, S.Pd., M.Si.  </w:t>
        <w:br/>
        <w:t xml:space="preserve"> </w:t>
        <w:br/>
        <w:t xml:space="preserve">Mata Kuliah  Human Computer Interaction  Kode  BIFW -038  Untuk Kelas  C  Memiliki  3  SKS  Dan Perkuliahan </w:t>
        <w:br/>
        <w:t xml:space="preserve">Dilaksanak an Setiap  Selasa 14:50 - 17:20 (R341)  Diajar atau diampu oleh  Komang Redy Winatha, S.Kom., </w:t>
        <w:br/>
        <w:t xml:space="preserve">M.Pd.  </w:t>
        <w:br/>
        <w:t xml:space="preserve"> </w:t>
        <w:br/>
        <w:t xml:space="preserve">Mata Kuliah  Seminar  Kode  BIFW -074  Untuk Kelas  Q  Memiliki  3  SKS  Dan Perkuliahan Dilaksanakan </w:t>
        <w:br/>
        <w:t xml:space="preserve">Setiap  Senin 17:20 - 19:50 (R341)  Diajar atau diampu  oleh  Komang Redy Winatha, S.Kom., M.Pd.  </w:t>
        <w:br/>
        <w:t xml:space="preserve"> </w:t>
        <w:br/>
        <w:t xml:space="preserve">Mata Kuliah  Bank dan Lembaga Keuangan Lainnya  Kode  BIFP -004  Untuk Kelas  AA  Memiliki  3  SKS  Dan </w:t>
        <w:br/>
        <w:t xml:space="preserve">Perkuliahan Dilaksanakan Setiap  Selasa 08:20 - 10:50 (R532)  Diajar atau diampu oleh  Kompiang Martina Dinata  </w:t>
        <w:br/>
        <w:t xml:space="preserve">Putri, S.E., Ak., M.Si.  </w:t>
        <w:br/>
        <w:t xml:space="preserve"> </w:t>
        <w:br/>
        <w:t>Mata Kuliah  Bank dan Lembaga Keuangan Lainnya  Kode  BIFP -004  Untuk Kelas  C  Memiliki  3  SKS  Dan</w:t>
      </w:r>
    </w:p>
    <w:p>
      <w:pPr>
        <w:pStyle w:val="Heading2"/>
      </w:pPr>
      <w:r>
        <w:t>Chunk 79</w:t>
      </w:r>
    </w:p>
    <w:p>
      <w:r>
        <w:t xml:space="preserve">Perkuliahan Dilaksanakan Setiap  Kamis 10:50 - 13:10 (R324)  Diajar atau diampu oleh  Kompiang Martina Dinata </w:t>
        <w:br/>
        <w:t xml:space="preserve">Putri, S.E., Ak., M.Si.  </w:t>
        <w:br/>
        <w:t xml:space="preserve"> </w:t>
        <w:br/>
        <w:t xml:space="preserve">Mata Kuliah  e -Business  Kode  BIFW -011  Untuk Kelas  C  Memiliki  3  SKS  Dan Perkuliahan Dilaksanakan </w:t>
        <w:br/>
        <w:t xml:space="preserve">Setiap  Selasa 12:20 - 14:50 (R343)  Diajar atau diampu oleh  Kompiang Martina Dinata Putri, S.E., Ak., M.Si.  </w:t>
        <w:br/>
        <w:t xml:space="preserve"> </w:t>
        <w:br/>
        <w:t xml:space="preserve">Mata Kuliah  e -Business  Kode  BIF W-011  Untuk Kelas  D  Memiliki  3  SKS  Dan Perkuliahan Dilaksanakan </w:t>
        <w:br/>
        <w:t xml:space="preserve">Setiap  Jumat 10:00 - 12:20 (R343)  Diajar atau diampu oleh  Kompiang Martina Dinata Putri, S.E., Ak., M.Si.  </w:t>
        <w:br/>
        <w:t xml:space="preserve"> </w:t>
        <w:br/>
        <w:t xml:space="preserve">Mata Kuliah  e -Business  Kode  BIFW -011  Untuk Kelas  J  Memiliki  3  SKS  D an Perkuliahan Dilaksanakan </w:t>
        <w:br/>
        <w:t xml:space="preserve">Setiap  Jumat 07:30 - 10:00 (R331)  Diajar atau diampu oleh  Kompiang Martina Dinata Putri, S.E., Ak., M.Si.  </w:t>
        <w:br/>
        <w:t xml:space="preserve"> </w:t>
        <w:br/>
        <w:t>Mata Kuliah  Wirausaha Kreatif  Kode  BIFW -066  Untuk Kelas  B  Memiliki  2  SKS  Dan Perkuliahan</w:t>
      </w:r>
    </w:p>
    <w:p>
      <w:pPr>
        <w:pStyle w:val="Heading2"/>
      </w:pPr>
      <w:r>
        <w:t>Chunk 80</w:t>
      </w:r>
    </w:p>
    <w:p>
      <w:r>
        <w:t xml:space="preserve">Mata Kuliah  Wirausaha Kreatif  Kode  BIFW -066  Untuk Kelas  B  Memiliki  2  SKS  Dan Perkuliahan </w:t>
        <w:br/>
        <w:t xml:space="preserve">Dilaksanakan Setiap  Rabu 13:10 - 14:50 (R323)  Diajar atau diampu oleh  Kompiang Martina Dinata Putri, S.E., </w:t>
        <w:br/>
        <w:t xml:space="preserve">Ak., M.Si.  </w:t>
        <w:br/>
        <w:t xml:space="preserve"> </w:t>
        <w:br/>
        <w:t xml:space="preserve">Mata Kuliah  Wirausaha Kreatif  Kode  BIFW -066  Untuk Kelas  E  Memiliki  2  SKS  Dan Perkuliahan </w:t>
        <w:br/>
        <w:t xml:space="preserve">Dilaksanakan Setiap  Senin 12:20 - 14:00 (R122)  Diajar atau diampu oleh  Kompiang Martina Dinata Putri, S.E., </w:t>
        <w:br/>
        <w:t xml:space="preserve">Ak., M.Si.  </w:t>
        <w:br/>
        <w:t xml:space="preserve"> </w:t>
        <w:br/>
        <w:t xml:space="preserve">Mata Kuliah  Financial Reporting and Analysis  Kode  BIFP -019  Untuk Kelas  AI  Memiliki  3  SKS  Dan </w:t>
        <w:br/>
        <w:t xml:space="preserve">Perkuliahan Dilaksanakan Setiap  Selasa 19:50 - 22:20 (R332)  Diajar atau diampu oleh  Luh Gede Bevi Libraeni, </w:t>
        <w:br/>
        <w:t xml:space="preserve">S.E., M.Si.  </w:t>
        <w:br/>
        <w:t xml:space="preserve"> </w:t>
        <w:br/>
        <w:t xml:space="preserve">Mata Kuliah  Wirausaha Kreatif  Kode  BIFW -066  Untuk Kelas  O  Memiliki  2  SKS  Dan Perkuliahan </w:t>
        <w:br/>
        <w:t xml:space="preserve">Dilaksanakan Setiap  Sabtu 19:00 - 20:40 (R323)  Diajar atau diampu oleh  Luh Gede Diah Ary Pradnyaswari, </w:t>
        <w:br/>
        <w:t>S.E., M.Si.</w:t>
      </w:r>
    </w:p>
    <w:p>
      <w:pPr>
        <w:pStyle w:val="Heading2"/>
      </w:pPr>
      <w:r>
        <w:t>Chunk 81</w:t>
      </w:r>
    </w:p>
    <w:p>
      <w:r>
        <w:t xml:space="preserve">S.E., M.Si.  </w:t>
        <w:br/>
        <w:t xml:space="preserve"> </w:t>
        <w:br/>
        <w:t xml:space="preserve">Mata Kuliah  Sistem Informasi Perhotelan 1  Kode  BIFW -079  Untuk Kelas  V  Memiliki  3  SKS  Dan </w:t>
        <w:br/>
        <w:t xml:space="preserve">Perkuliahan Dilaksanakan Setiap  Sabtu 19:50 - 22:20 (LAB G)  Diajar atau diampu oleh  Luh Gede Diah Ary </w:t>
        <w:br/>
        <w:t xml:space="preserve">Pradnyaswari, S.E., M.Si.  </w:t>
        <w:br/>
        <w:t xml:space="preserve"> </w:t>
        <w:br/>
        <w:t xml:space="preserve">Mata Kuliah  Accounting in To urism  Kode  BIFW -080  Untuk Kelas  V  Memiliki  3  SKS  Dan Perkuliahan </w:t>
        <w:br/>
        <w:t xml:space="preserve">Dilaksanakan Setiap  Sabtu 17:20 - 19:50 (LAB G)  Diajar atau diampu oleh  Luh Gede Diah Ary Pradnyaswari, </w:t>
        <w:br/>
        <w:t xml:space="preserve">S.E., M.Si.  </w:t>
        <w:br/>
        <w:t xml:space="preserve"> </w:t>
        <w:br/>
        <w:t xml:space="preserve">Mata Kuliah  e -Business  Kode  BIFW -011  Untuk Kelas  I  Memili ki  3  SKS  Dan Perkuliahan Dilaksanakan </w:t>
        <w:br/>
        <w:t>Setiap  Kamis 12:20 - 14:50 (R334)  Diajar atau diampu oleh  Luh Putu Rara Ayu Ratnaningrum, S.E., M.M.</w:t>
      </w:r>
    </w:p>
    <w:p>
      <w:pPr>
        <w:pStyle w:val="Heading2"/>
      </w:pPr>
      <w:r>
        <w:t>Chunk 82</w:t>
      </w:r>
    </w:p>
    <w:p>
      <w:r>
        <w:t xml:space="preserve">Mata Kuliah  Wirausaha Kreatif  Kode  BIFW -066  Untuk Kelas  A  Memiliki  2  SKS  Dan Perkuliahan </w:t>
        <w:br/>
        <w:t xml:space="preserve">Dilaksanakan  Setiap  Senin 15:40 - 17:20 (R331)  Diajar atau diampu oleh  Luh Putu Rara Ayu Ratnaningrum, </w:t>
        <w:br/>
        <w:t xml:space="preserve">S.E., M.M.  </w:t>
        <w:br/>
        <w:t xml:space="preserve"> </w:t>
        <w:br/>
        <w:t xml:space="preserve">Mata Kuliah  Manajemen Bisnis  Kode  BIFW -085  Untuk Kelas  M  Memiliki  2  SKS  Dan Perkuliahan </w:t>
        <w:br/>
        <w:t xml:space="preserve">Dilaksanakan Setiap  Kamis 17:20 - 19:00 (R344)  Diaj ar atau diampu oleh  Luh Putu Rara Ayu Ratnaningrum, </w:t>
        <w:br/>
        <w:t xml:space="preserve">S.E., M.M.  </w:t>
        <w:br/>
        <w:t xml:space="preserve"> </w:t>
        <w:br/>
        <w:t xml:space="preserve">Mata Kuliah  Soft Skill  Kode  BIFW -065  Untuk Kelas  AB  Memiliki  3  SKS  Dan Perkuliahan Dilaksanakan </w:t>
        <w:br/>
        <w:t xml:space="preserve">Setiap  Selasa 14:50 - 17:20 (R511)  Diajar atau diampu oleh  Luh Putu Rara Ayu Ratnan ingrum, S.E., M.M.  </w:t>
        <w:br/>
        <w:t xml:space="preserve"> </w:t>
        <w:br/>
        <w:t xml:space="preserve">Mata Kuliah  Wirausaha Kreatif  Kode  BIFW -066  Untuk Kelas  DD  Memiliki  2  SKS  Dan Perkuliahan </w:t>
        <w:br/>
        <w:t xml:space="preserve">Dilaksanakan Setiap  Selasa 17:20 - 19:00 (R341)  Diajar atau diampu oleh  Luh Putu Rara Ayu Ratnaningrum, </w:t>
        <w:br/>
        <w:t xml:space="preserve">S.E., M.M.  </w:t>
        <w:br/>
        <w:t xml:space="preserve"> </w:t>
        <w:br/>
        <w:t>Mata Kuliah  Anali sa dan Desain Sistem Informasi  Kode  BIFW -008  Untuk Kelas  J  Memiliki  3  SKS  Dan</w:t>
      </w:r>
    </w:p>
    <w:p>
      <w:pPr>
        <w:pStyle w:val="Heading2"/>
      </w:pPr>
      <w:r>
        <w:t>Chunk 83</w:t>
      </w:r>
    </w:p>
    <w:p>
      <w:r>
        <w:t xml:space="preserve">Perkuliahan Dilaksanakan Setiap  Kamis 12:20 - 14:50 (R331)  Diajar atau diampu oleh  Made Dona Wahyu </w:t>
        <w:br/>
        <w:t xml:space="preserve">Aristana, S.Kom., M.Eng.  </w:t>
        <w:br/>
        <w:t xml:space="preserve"> </w:t>
        <w:br/>
        <w:t xml:space="preserve">Mata Kuliah  Arsitektur Komputer  Kode  BI FW-003  Untuk Kelas  E  Memiliki  3  SKS  Dan Perkuliahan </w:t>
        <w:br/>
        <w:t xml:space="preserve">Dilaksanakan Setiap  Selasa 12:20 - 14:00 (R344)  Diajar atau diampu oleh  Made Dona Wahyu Aristana, S.Kom., </w:t>
        <w:br/>
        <w:t xml:space="preserve">M.Eng.  </w:t>
        <w:br/>
        <w:t xml:space="preserve"> </w:t>
        <w:br/>
        <w:t xml:space="preserve">Mata Kuliah  Arsitektur Komputer  Kode  BIFW -003  Untuk Kelas  F  Memiliki  3  SK S  Dan Perkuliahan </w:t>
        <w:br/>
        <w:t xml:space="preserve">Dilaksanakan Setiap  Selasa 10:00 - 12:20 (R343)  Diajar atau diampu oleh  Made Leo Radhitya, S.Kom., M.Cs.  </w:t>
        <w:br/>
        <w:t xml:space="preserve"> </w:t>
        <w:br/>
        <w:t xml:space="preserve">Mata Kuliah  Pemrograman Web  Kode  BIFW -013  Untuk Kelas  D  Memiliki  3  SKS  Dan Perkuliahan </w:t>
        <w:br/>
        <w:t xml:space="preserve">Dilaksanakan Setiap  Kamis 10:00  - 12:20 (LAB G)  Diajar atau diampu oleh  Made Leo Radhitya, S.Kom., M.Cs.  </w:t>
        <w:br/>
        <w:t xml:space="preserve"> </w:t>
        <w:br/>
        <w:t xml:space="preserve">Mata Kuliah  Pengolahan Citra dan Pola  Kode  BIFW -043  Untuk Kelas  O  Memiliki  3  SKS  Dan Perkuliahan </w:t>
        <w:br/>
        <w:t>Dilaksanakan Setiap  Senin 14:50 - 17:20 (LAB D)  Diajar atau diampu oleh   Made Leo Radhitya, S.Kom., M.Cs.</w:t>
      </w:r>
    </w:p>
    <w:p>
      <w:pPr>
        <w:pStyle w:val="Heading2"/>
      </w:pPr>
      <w:r>
        <w:t>Chunk 84</w:t>
      </w:r>
    </w:p>
    <w:p>
      <w:r>
        <w:t xml:space="preserve">Mata Kuliah  Pengolahan Citra dan Pola  Kode  BIFW -043  Untuk Kelas  T  Memiliki  3  SKS  Dan Perkuliahan </w:t>
        <w:br/>
        <w:t xml:space="preserve">Dilaksanakan Setiap  Selasa 12:20 - 14:50 (LAB D)  Diajar atau diampu oleh  Made Leo Radhitya, S.Kom., M.Cs.  </w:t>
        <w:br/>
        <w:t xml:space="preserve"> </w:t>
        <w:br/>
        <w:t xml:space="preserve">Mata Kuliah  Seminar  Kode  BIFW -074  Untuk Kelas  R  Memiliki  3  SKS  Dan Perkuliahan Dilaksanakan Setiap  </w:t>
        <w:br/>
        <w:t xml:space="preserve">Senin 17:20 - 19:50 (R342)  Diajar atau diampu oleh  Made Leo Radhitya, S.Kom., M.Cs.  </w:t>
        <w:br/>
        <w:t xml:space="preserve"> </w:t>
        <w:br/>
        <w:t xml:space="preserve">Mata Kuliah  General English  Kode  BIFW -061  Untuk Kelas  Q  Mem iliki  2  SKS  Dan Perkuliahan </w:t>
        <w:br/>
        <w:t xml:space="preserve">Dilaksanakan Setiap  Selasa 17:20 - 19:00 (R334)  Diajar atau diampu oleh  Maria Osmunda Eawea Monny, S.Pd., </w:t>
        <w:br/>
        <w:t xml:space="preserve">M.Hum.  </w:t>
        <w:br/>
        <w:t xml:space="preserve"> </w:t>
        <w:br/>
        <w:t xml:space="preserve">Mata Kuliah  Visual Effect  Kode  BIFP -018  Untuk Kelas  GM  Memiliki  3  SKS  Dan Perkuliahan Dilaksanakan </w:t>
        <w:br/>
        <w:t xml:space="preserve">Setiap  Selasa 17:20 - 19:50 (LAB C)  Diajar atau diampu oleh  Ngakan Putu Darma Yasa, S.Kom., M.Sn.  </w:t>
        <w:br/>
        <w:t xml:space="preserve"> </w:t>
        <w:br/>
        <w:t>Mata Kuliah  Manajemen Bisnis  Kode  BIFW -085  Untuk Kelas  J  Memiliki  2  SKS  Dan Perkuliahan</w:t>
      </w:r>
    </w:p>
    <w:p>
      <w:pPr>
        <w:pStyle w:val="Heading2"/>
      </w:pPr>
      <w:r>
        <w:t>Chunk 85</w:t>
      </w:r>
    </w:p>
    <w:p>
      <w:r>
        <w:t xml:space="preserve">Mata Kuliah  Manajemen Bisnis  Kode  BIFW -085  Untuk Kelas  J  Memiliki  2  SKS  Dan Perkuliahan </w:t>
        <w:br/>
        <w:t xml:space="preserve">Dilaksanakan Setiap  Kamis 08:20 - 10:00 (R123)  Diajar a tau diampu oleh  Ni Kade Ayu Nirwana,S.Pd.M.M  </w:t>
        <w:br/>
        <w:t xml:space="preserve"> </w:t>
        <w:br/>
        <w:t xml:space="preserve">Mata Kuliah  Aplikasi Akuntansi II  Kode  BIFW -048  Untuk Kelas  C  Memiliki  2  SKS  Dan Perkuliahan </w:t>
        <w:br/>
        <w:t xml:space="preserve">Dilaksanakan Setiap  Jumat 08:20 - 10:00 (LAB I)  Diajar atau diampu oleh  Ni Kade Ayu Nirwana,S.Pd.M.M  </w:t>
        <w:br/>
        <w:t xml:space="preserve"> </w:t>
        <w:br/>
        <w:t xml:space="preserve">Mata Kuliah  Aplikasi Akuntansi II  Kode  BIFW -048  Untuk Kelas  D  Memiliki  2  SKS  Dan Perkuliahan </w:t>
        <w:br/>
        <w:t xml:space="preserve">Dilaksanakan Setiap  Jumat 10:00 - 11:40 (LAB I)  Diajar atau diampu oleh  Ni Kade Ayu Nirwana,S.Pd.M.M  </w:t>
        <w:br/>
        <w:t xml:space="preserve"> </w:t>
        <w:br/>
        <w:t xml:space="preserve">Mata Kuliah  Aplikasi Akuntansi II  Kode  BIFW -048  Untuk Kelas  G  Memiliki  2  SKS  Dan Perkuliahan </w:t>
        <w:br/>
        <w:t>Dilaksanakan Setiap  Selasa 17:20 - 19:00 (LAB E)  Diajar atau diampu oleh  Ni Kade Ayu Nirwana,S.Pd.M.M</w:t>
      </w:r>
    </w:p>
    <w:p>
      <w:pPr>
        <w:pStyle w:val="Heading2"/>
      </w:pPr>
      <w:r>
        <w:t>Chunk 86</w:t>
      </w:r>
    </w:p>
    <w:p>
      <w:r>
        <w:t xml:space="preserve">Mata Kuliah  Human Computer Interaction  Kode  BIFW -038  Untuk Kelas  L  Memiliki  3  SKS  Dan Perk uliahan </w:t>
        <w:br/>
        <w:t xml:space="preserve">Dilaksanakan Setiap  Selasa 07:30 - 10:00 (R333)  Diajar atau diampu oleh  Ni Kadek Ariasih, S.Kom., M.T.  </w:t>
        <w:br/>
        <w:t xml:space="preserve"> </w:t>
        <w:br/>
        <w:t xml:space="preserve">Mata Kuliah  Manajemen Proyek Sistem Informasi  Kode  BIFW -039  Untuk Kelas  K  Memiliki  3  SKS  Dan </w:t>
        <w:br/>
        <w:t xml:space="preserve">Perkuliahan Dilaksanakan Setiap  Senin 07:30 - 10:00 (R334)  Diajar atau diampu oleh  Ni Kadek Ariasih, S.Kom., </w:t>
        <w:br/>
        <w:t xml:space="preserve">M.T.  </w:t>
        <w:br/>
        <w:t xml:space="preserve"> </w:t>
        <w:br/>
        <w:t xml:space="preserve">Mata Kuliah  Manajemen Proyek Sistem Informasi  Kode  BIFW -039  Untuk Kelas  P  Memiliki  3  SKS  Dan </w:t>
        <w:br/>
        <w:t xml:space="preserve">Perkuliahan Dilaksanakan Setiap  Sabtu 07:30 - 10:00 (R323)  Diajar atau di ampu oleh  Ni Kadek Ariasih, S.Kom., </w:t>
        <w:br/>
        <w:t xml:space="preserve">M.T.  </w:t>
        <w:br/>
        <w:t xml:space="preserve"> </w:t>
        <w:br/>
        <w:t xml:space="preserve">Mata Kuliah  Seminar  Kode  BIFW -074  Untuk Kelas  S  Memiliki  3  SKS  Dan Perkuliahan Dilaksanakan Setiap  </w:t>
        <w:br/>
        <w:t xml:space="preserve">Senin 17:20 - 19:50 (R343)  Diajar atau diampu oleh  Ni Kadek Ariasih, S.Kom., M.T.  </w:t>
        <w:br/>
        <w:t xml:space="preserve"> </w:t>
        <w:br/>
        <w:t>Mata Kuliah  Bahasa Indonesia  Kode  BIFN -004  Untuk Kelas  AC  Memiliki  2  SKS  Dan Perkuliahan</w:t>
      </w:r>
    </w:p>
    <w:p>
      <w:pPr>
        <w:pStyle w:val="Heading2"/>
      </w:pPr>
      <w:r>
        <w:t>Chunk 87</w:t>
      </w:r>
    </w:p>
    <w:p>
      <w:r>
        <w:t xml:space="preserve">Mata Kuliah  Bahasa Indonesia  Kode  BIFN -004  Untuk Kelas  AC  Memiliki  2  SKS  Dan Perkuliahan </w:t>
        <w:br/>
        <w:t xml:space="preserve">Dilaksanakan Setiap  Rabu 18:10 - 19:50 (R124)  Diajar atau diampu oleh  Ni Kadek Nita Noviani Pande, S.Pd., </w:t>
        <w:br/>
        <w:t xml:space="preserve">M.Pd.  </w:t>
        <w:br/>
        <w:t xml:space="preserve"> </w:t>
        <w:br/>
        <w:t xml:space="preserve">Mata Kuliah  Soft Skill  Kode  BIFW -065  Untuk Kelas  A  Memil iki  3  SKS  Dan Perkuliahan Dilaksanakan </w:t>
        <w:br/>
        <w:t xml:space="preserve">Setiap  Senin 14:00 - 16:30 (R333)  Diajar atau diampu oleh  Ni Kadek Nita Noviani Pande, S.Pd., M.Pd.  </w:t>
        <w:br/>
        <w:t xml:space="preserve"> </w:t>
        <w:br/>
        <w:t xml:space="preserve">Mata Kuliah  Soft Skill  Kode  BIFW -065  Untuk Kelas  BE  Memiliki  3  SKS  Dan Perkuliahan Dilaksanakan </w:t>
        <w:br/>
        <w:t xml:space="preserve">Setia p  Sabtu 19:50 - 22:20 (R123)  Diajar atau diampu oleh  Ni Kadek Nita Noviani Pande, S.Pd., M.Pd.  </w:t>
        <w:br/>
        <w:t xml:space="preserve"> </w:t>
        <w:br/>
        <w:t xml:space="preserve">Mata Kuliah  Manajemen Bisnis  Kode  BIFW -085  Untuk Kelas  Z  Memiliki  2  SKS  Dan Perkuliahan </w:t>
        <w:br/>
        <w:t xml:space="preserve">Dilaksanakan Setiap  Rabu 07:30 - 09:10 (R343)  Diajar atau diampu oleh  Ni Ketut Anggra Uttari Dewi, S.E., </w:t>
        <w:br/>
        <w:t xml:space="preserve">M.Ec.Dev.  </w:t>
        <w:br/>
        <w:t xml:space="preserve"> </w:t>
        <w:br/>
        <w:t>Mata Kuliah  Audit Keuangan  Kode  BIFP -002  Untuk Kelas  C  Memiliki  3  SKS  Dan Perkuliahan</w:t>
      </w:r>
    </w:p>
    <w:p>
      <w:pPr>
        <w:pStyle w:val="Heading2"/>
      </w:pPr>
      <w:r>
        <w:t>Chunk 88</w:t>
      </w:r>
    </w:p>
    <w:p>
      <w:r>
        <w:t xml:space="preserve">Mata Kuliah  Audit Keuangan  Kode  BIFP -002  Untuk Kelas  C  Memiliki  3  SKS  Dan Perkuliahan </w:t>
        <w:br/>
        <w:t xml:space="preserve">Dilaksanakan Setiap  Kamis 08:20 - 10:50 (R324)  Diajar atau diampu oleh  Ni Ketut Anggra Uttari Dewi,  S.E., </w:t>
        <w:br/>
        <w:t xml:space="preserve">M.Ec.Dev.  </w:t>
        <w:br/>
        <w:t xml:space="preserve"> </w:t>
        <w:br/>
        <w:t xml:space="preserve">Mata Kuliah  Studi Kelayakan Bisnis  Kode  BIFP -017  Untuk Kelas  C  Memiliki  3  SKS  Dan Perkuliahan </w:t>
        <w:br/>
        <w:t xml:space="preserve">Dilaksanakan Setiap  Sabtu 10:00 - 12:20 (R533)  Diajar atau diampu oleh  Ni Ketut Tri Utami, S.Si., M.Si.  </w:t>
        <w:br/>
        <w:t xml:space="preserve"> </w:t>
        <w:br/>
        <w:t xml:space="preserve">Mata Kuliah  Manajemen Proy ek Sistem Informasi  Kode  BIFW -039  Untuk Kelas  S  Memiliki  3  SKS  Dan </w:t>
        <w:br/>
        <w:t xml:space="preserve">Perkuliahan Dilaksanakan Setiap  Selasa 17:20 - 19:50 (R344)  Diajar atau diampu oleh  Ni Ketut Utami Nilawati, </w:t>
        <w:br/>
        <w:t xml:space="preserve">S.T., M.T.  </w:t>
        <w:br/>
        <w:t xml:space="preserve"> </w:t>
        <w:br/>
        <w:t xml:space="preserve">Mata Kuliah  Manajemen Proyek Sistem Informasi  Kode  BIF W-039  Untuk Kelas  V  Memiliki  3  SKS  Dan </w:t>
        <w:br/>
        <w:t xml:space="preserve">Perkuliahan Dilaksanakan Setiap  Kamis 17:20 - 19:50 (R341)  Diajar atau diampu oleh  Ni Ketut Utami Nilawati, </w:t>
        <w:br/>
        <w:t>S.T., M.T.</w:t>
      </w:r>
    </w:p>
    <w:p>
      <w:pPr>
        <w:pStyle w:val="Heading2"/>
      </w:pPr>
      <w:r>
        <w:t>Chunk 89</w:t>
      </w:r>
    </w:p>
    <w:p>
      <w:r>
        <w:t xml:space="preserve">S.T., M.T.  </w:t>
        <w:br/>
        <w:t xml:space="preserve"> </w:t>
        <w:br/>
        <w:t xml:space="preserve">Mata Kuliah  Audit Keuangan  Kode  BIFP -002  Untuk Kelas  A  Memiliki  3  SKS  Dan Perku liahan </w:t>
        <w:br/>
        <w:t xml:space="preserve">Dilaksanakan Setiap  Jumat 14:50 - 17:20 (R533)  Diajar atau diampu oleh  Ni Luh Ayu Prima Dania, S.E., M.Ak.  </w:t>
        <w:br/>
        <w:t xml:space="preserve"> </w:t>
        <w:br/>
        <w:t xml:space="preserve">Mata Kuliah  Manajemen Pemasaran Pariwisata  Kode  BIFP -023  Untuk Kelas  AI  Memiliki  3  SKS  Dan </w:t>
        <w:br/>
        <w:t xml:space="preserve">Perkuliahan Dilaksanakan Setiap  Kamis  19:50 - 22:20 (R324)  Diajar atau diampu oleh  Ni Luh Ayu Prima Dania, </w:t>
        <w:br/>
        <w:t xml:space="preserve">S.E., M.Ak.  </w:t>
        <w:br/>
        <w:t xml:space="preserve">Mata Kuliah  Interpersonal Skill  Kode  BIFW -062  Untuk Kelas  B  Memiliki  2  SKS  Dan Perkuliahan </w:t>
        <w:br/>
        <w:t xml:space="preserve">Dilaksanakan Setiap  Sabtu 14:50 - 16:30 (R512)  Diajar atau diampu oleh   Ni Luh Ayu Prima Dania, S.E., M.Ak.  </w:t>
        <w:br/>
        <w:t xml:space="preserve"> </w:t>
        <w:br/>
        <w:t xml:space="preserve">Mata Kuliah  Manajemen Bisnis  Kode  BIFW -085  Untuk Kelas  D  Memiliki  2  SKS  Dan Perkuliahan </w:t>
        <w:br/>
        <w:t>Dilaksanakan Setiap  Sabtu 07:30 - 09:10 (R343)  Diajar atau diampu oleh  Ni Luh Ayu Prima Dania, S.E., M.Ak.</w:t>
      </w:r>
    </w:p>
    <w:p>
      <w:pPr>
        <w:pStyle w:val="Heading2"/>
      </w:pPr>
      <w:r>
        <w:t>Chunk 90</w:t>
      </w:r>
    </w:p>
    <w:p>
      <w:r>
        <w:t xml:space="preserve">Mata Kuli ah  Animasi 2D  Kode  BIFW -035  Untuk Kelas  GM  Memiliki  3  SKS  Dan Perkuliahan Dilaksanakan </w:t>
        <w:br/>
        <w:t xml:space="preserve">Setiap  Senin 19:50 - 22:20 (R534)  Diajar atau diampu oleh  Ni Luh Pangestu Widya Sari, S.Pd., M.Sn.  </w:t>
        <w:br/>
        <w:t xml:space="preserve"> </w:t>
        <w:br/>
        <w:t xml:space="preserve">Mata Kuliah  Animasi 3D  Kode  BIFW -047  Untuk Kelas  MB  Memiliki  3  SKS  Dan Perkuliahan Dilaksanakan </w:t>
        <w:br/>
        <w:t xml:space="preserve">Setiap  Jumat 17:20 - 19:00 (R534)  Diajar atau diampu oleh  Ni Luh Pangestu Widya Sari, S.Pd., M.Sn.  </w:t>
        <w:br/>
        <w:t xml:space="preserve"> </w:t>
        <w:br/>
        <w:t xml:space="preserve">Mata Kuliah  Statistika  Kode  BIFW -045  Untuk Kelas  A  Memiliki  2  SKS  Dan Perkuliahan Dilaksanakan </w:t>
        <w:br/>
        <w:t xml:space="preserve">Setiap  Sabtu 15:40 - 17:20 (R342)  Diajar atau diampu oleh  Ni Luh Putu Labasariyani, S.Pd., M.Pd.  </w:t>
        <w:br/>
        <w:t xml:space="preserve"> </w:t>
        <w:br/>
        <w:t xml:space="preserve">Mata Kuliah  Statistika  Kode  BIFW -045  Untuk Kelas  K  Memiliki  2  SKS  Dan Perkuliahan Dilaksanakan </w:t>
        <w:br/>
        <w:t xml:space="preserve">Setiap  Rabu 12:20 - 14:00 (R333)  Diajar atau diamp u oleh  Ni Luh Putu Labasariyani, S.Pd., M.Pd.  </w:t>
        <w:br/>
        <w:t xml:space="preserve"> </w:t>
        <w:br/>
        <w:t>Mata Kuliah  Bisnis Inovasi  Kode  BIFP -005  Untuk Kelas  AA  Memiliki  3  SKS  Dan Perkuliahan Dilaksanakan</w:t>
      </w:r>
    </w:p>
    <w:p>
      <w:pPr>
        <w:pStyle w:val="Heading2"/>
      </w:pPr>
      <w:r>
        <w:t>Chunk 91</w:t>
      </w:r>
    </w:p>
    <w:p>
      <w:r>
        <w:t xml:space="preserve">Setiap  Senin 14:50 - 17:20 (R324)  Diajar atau diampu oleh  Ni Luh Putu Labasariyani, S.Pd., M.Pd.  </w:t>
        <w:br/>
        <w:t xml:space="preserve"> </w:t>
        <w:br/>
        <w:t xml:space="preserve">Mata Kuliah  Analisis Media Sosial  Kode  BIFP -001  Untuk Kelas  AA  Memiliki  3  SKS  Dan Perkuliahan </w:t>
        <w:br/>
        <w:t xml:space="preserve">Dilaksanakan Setiap  Rabu 14:50 - 17:20 (R122)  Diajar atau diampu oleh  Ni Luh Putu Labasariyani, S.Pd., M.Pd.  </w:t>
        <w:br/>
        <w:t xml:space="preserve"> </w:t>
        <w:br/>
        <w:t xml:space="preserve">Mata Kuliah  Akuntansi Biaya  Kode  BI FW-034  Untuk Kelas  C  Memiliki  3  SKS  Dan Perkuliahan </w:t>
        <w:br/>
        <w:t xml:space="preserve">Dilaksanakan Setiap  Selasa 12:20 - 14:50 (R341)  Diajar atau diampu oleh  Ni Made Astini Rahayu, S.E.,M.Ak  </w:t>
        <w:br/>
        <w:t xml:space="preserve"> </w:t>
        <w:br/>
        <w:t xml:space="preserve">Mata Kuliah  Akuntansi Biaya  Kode  BIFW -034  Untuk Kelas  E  Memiliki  3  SKS  Dan Perku liahan </w:t>
        <w:br/>
        <w:t xml:space="preserve">Dilaksanakan Setiap  Jumat 14:50 - 17:20 (R344)  Diajar atau diampu oleh  Ni Made Astini Rahayu, S.E.,M.Ak  </w:t>
        <w:br/>
        <w:t xml:space="preserve"> </w:t>
        <w:br/>
        <w:t xml:space="preserve">Mata Kuliah  General English  Kode  BIFW -061  Untuk Kelas  E  Memiliki  2  SKS  Dan Perkuliahan </w:t>
        <w:br/>
        <w:t xml:space="preserve">Dilaksanakan Setiap  Selasa 07:30 - 09:10 (R3 44)  Diajar atau diampu oleh  Ni Made Lisma Martarini, S.Pd., </w:t>
        <w:br/>
        <w:t>M.Pd.</w:t>
      </w:r>
    </w:p>
    <w:p>
      <w:pPr>
        <w:pStyle w:val="Heading2"/>
      </w:pPr>
      <w:r>
        <w:t>Chunk 92</w:t>
      </w:r>
    </w:p>
    <w:p>
      <w:r>
        <w:t xml:space="preserve">M.Pd.  </w:t>
        <w:br/>
        <w:t xml:space="preserve">Mata Kuliah  General English  Kode  BIFW -061  Untuk Kelas  AD  Memiliki  2  SKS  Dan Perkuliahan </w:t>
        <w:br/>
        <w:t xml:space="preserve">Dilaksanakan Setiap  Selasa 09:10 - 10:50 (R122)  Diajar atau diampu oleh  Ni Made Lisma Ma rtarini, S.Pd., </w:t>
        <w:br/>
        <w:t xml:space="preserve">M.Pd.  </w:t>
        <w:br/>
        <w:t xml:space="preserve"> </w:t>
        <w:br/>
        <w:t xml:space="preserve">Mata Kuliah  General English  Kode  BIFW -061  Untuk Kelas  Y  Memiliki  2  SKS  Dan Perkuliahan </w:t>
        <w:br/>
        <w:t xml:space="preserve">Dilaksanakan Setiap  Rabu 10:00 - 11:40 (R123)  Diajar atau diampu oleh  Ni Made Lisma Martarini, S.Pd., M.Pd.  </w:t>
        <w:br/>
        <w:t xml:space="preserve"> </w:t>
        <w:br/>
        <w:t xml:space="preserve">Mata Kuliah  Aplikasi Aku ntansi II  Kode  BIFW -048  Untuk Kelas  A  Memiliki  2  SKS  Dan Perkuliahan </w:t>
        <w:br/>
        <w:t xml:space="preserve">Dilaksanakan Setiap  Selasa 10:00 - 11:40 (LAB I)  Diajar atau diampu oleh  Ni Made Mila Rosa Desmayani, S.E., </w:t>
        <w:br/>
        <w:t xml:space="preserve">M.Si.  </w:t>
        <w:br/>
        <w:t xml:space="preserve"> </w:t>
        <w:br/>
        <w:t xml:space="preserve">Mata Kuliah  Aplikasi Akuntansi II  Kode  BIFW -048  Untuk Kel as  E  Memiliki  2  SKS  Dan Perkuliahan </w:t>
        <w:br/>
        <w:t xml:space="preserve">Dilaksanakan Setiap  Selasa 11:40 - 13:10 (LAB I)  Diajar atau diampu oleh  Ni Made Mila Rosa Desmayani, S.E., </w:t>
        <w:br/>
        <w:t>M.Si.</w:t>
      </w:r>
    </w:p>
    <w:p>
      <w:pPr>
        <w:pStyle w:val="Heading2"/>
      </w:pPr>
      <w:r>
        <w:t>Chunk 93</w:t>
      </w:r>
    </w:p>
    <w:p>
      <w:r>
        <w:t xml:space="preserve">M.Si.  </w:t>
        <w:br/>
        <w:t xml:space="preserve"> </w:t>
        <w:br/>
        <w:t xml:space="preserve">Mata Kuliah  Seminar  Kode  BIFW -074  Untuk Kelas  I  Memiliki  3  SKS  Dan Perkuliahan Dilaksana kan Setiap  </w:t>
        <w:br/>
        <w:t xml:space="preserve">Senin 17:20 - 19:50 (R511)  Diajar atau diampu oleh  Ni Nengah Dita Ardriani, S.S., M.Pd.  </w:t>
        <w:br/>
        <w:t xml:space="preserve"> </w:t>
        <w:br/>
        <w:t xml:space="preserve">Mata Kuliah  General English  Kode  BIFW -061  Untuk Kelas  A  Memiliki  2  SKS  Dan Perkuliahan </w:t>
        <w:br/>
        <w:t xml:space="preserve">Dilaksanakan Setiap  Jumat 14:00 - 15:40 (R341)  Diajar a tau diampu oleh  Ni Nyoman Ayu J. Sastaparamitha, </w:t>
        <w:br/>
        <w:t xml:space="preserve">S.S., M.Pd.  </w:t>
        <w:br/>
        <w:t xml:space="preserve"> </w:t>
        <w:br/>
        <w:t xml:space="preserve">Mata Kuliah  General English  Kode  BIFW -061  Untuk Kelas  C  Memiliki  2  SKS  Dan Perkuliahan </w:t>
        <w:br/>
        <w:t xml:space="preserve">Dilaksanakan Setiap  Jumat 09:10 - 10:50 (R542)  Diajar atau diampu oleh  Ni Nyoman Ayu J. Sastap aramitha, </w:t>
        <w:br/>
        <w:t xml:space="preserve">S.S., M.Pd.  </w:t>
        <w:br/>
        <w:t xml:space="preserve"> </w:t>
        <w:br/>
        <w:t xml:space="preserve">Mata Kuliah  General English  Kode  BIFW -061  Untuk Kelas  D  Memiliki  2  SKS  Dan Perkuliahan </w:t>
        <w:br/>
        <w:t xml:space="preserve">Dilaksanakan Setiap  Rabu 10:00 - 11:40 (R323)  Diajar atau diampu oleh  Ni Nyoman Ayu J. Sastaparamitha, </w:t>
        <w:br/>
        <w:t>S.S., M.Pd.</w:t>
      </w:r>
    </w:p>
    <w:p>
      <w:pPr>
        <w:pStyle w:val="Heading2"/>
      </w:pPr>
      <w:r>
        <w:t>Chunk 94</w:t>
      </w:r>
    </w:p>
    <w:p>
      <w:r>
        <w:t xml:space="preserve">Mata Kuliah  Gener al English  Kode  BIFW -061  Untuk Kelas  O  Memiliki  2  SKS  Dan Perkuliahan </w:t>
        <w:br/>
        <w:t xml:space="preserve">Dilaksanakan Setiap  Rabu 17:20 - 19:00 (R533)  Diajar atau diampu oleh  Ni Nyoman Ayu J. Sastaparamitha, </w:t>
        <w:br/>
        <w:t xml:space="preserve">S.S., M.Pd.  </w:t>
        <w:br/>
        <w:t xml:space="preserve"> </w:t>
        <w:br/>
        <w:t xml:space="preserve">Mata Kuliah  General English  Kode  BIFW -061  Untuk Kelas  AA  Memiliki  2  SKS  Dan Perkuliahan </w:t>
        <w:br/>
        <w:t xml:space="preserve">Dilaksanakan Setiap  Senin 10:50 - 12:20 (R513)  Diajar atau diampu oleh  Ni Nyoman Ayu J. Sastaparamitha, </w:t>
        <w:br/>
        <w:t xml:space="preserve">S.S., M.Pd.  </w:t>
        <w:br/>
        <w:t xml:space="preserve"> </w:t>
        <w:br/>
        <w:t xml:space="preserve">Mata Kuliah  General English  Kode  BIFW -061  Untuk Kelas  S  Memiliki  2  SKS  Dan Perkuliahan </w:t>
        <w:br/>
        <w:t xml:space="preserve">Dilaksanakan Setiap  Senin 14:00 - 15:40 (R122)  Diajar atau diampu oleh  Ni Nyoman Ayu J. Sastaparamitha, </w:t>
        <w:br/>
        <w:t xml:space="preserve">S.S., M.Pd.  </w:t>
        <w:br/>
        <w:t xml:space="preserve">Mata Kuliah  General English  Kode  BIFW -061  Untuk Kelas  X  Memiliki  2  SKS  Dan Perkuliahan </w:t>
        <w:br/>
        <w:t xml:space="preserve">Dilaksanakan Setiap  Senin 15:40 - 17:20 (R 123)  Diajar atau diampu oleh  Ni Nyoman Ayu J. Sastaparamitha, </w:t>
        <w:br/>
        <w:t xml:space="preserve">S.S., M.Pd.  </w:t>
        <w:br/>
        <w:t xml:space="preserve"> </w:t>
        <w:br/>
        <w:t>Mata Kuliah  Accounting in Tourism  Kode  BIFW -080  Untuk Kelas  X  Memiliki  3  SKS  Dan Perkuliahan</w:t>
      </w:r>
    </w:p>
    <w:p>
      <w:pPr>
        <w:pStyle w:val="Heading2"/>
      </w:pPr>
      <w:r>
        <w:t>Chunk 95</w:t>
      </w:r>
    </w:p>
    <w:p>
      <w:r>
        <w:t xml:space="preserve">Dilaksanakan Setiap  Kamis 08:20 - 10:50 (LAB C)  Diajar atau diampu oleh  Ni  Putu Ayu Siska Wulantari, SE., </w:t>
        <w:br/>
        <w:t xml:space="preserve">M.Si., Ak., CA., BKP.  </w:t>
        <w:br/>
        <w:t xml:space="preserve"> </w:t>
        <w:br/>
        <w:t xml:space="preserve">Mata Kuliah  Accounting in Tourism  Kode  BIFW -080  Untuk Kelas  Y  Memiliki  3  SKS  Dan Perkuliahan </w:t>
        <w:br/>
        <w:t xml:space="preserve">Dilaksanakan Setiap  Senin 10:00 - 12:20 (LAB E)  Diajar atau diampu oleh  Ni Putu Ayu Siska Wulant ari, SE., </w:t>
        <w:br/>
        <w:t xml:space="preserve">M.Si., Ak., CA., BKP.  </w:t>
        <w:br/>
        <w:t xml:space="preserve"> </w:t>
        <w:br/>
        <w:t xml:space="preserve">Mata Kuliah  Manajemen Bisnis  Kode  BIFW -085  Untuk Kelas  K  Memiliki  2  SKS  Dan Perkuliahan </w:t>
        <w:br/>
        <w:t xml:space="preserve">Dilaksanakan Setiap  Jumat 13:10 - 14:50 (R511)  Diajar atau diampu oleh  Ni Putu Ayu Siska Wulantari, SE., </w:t>
        <w:br/>
        <w:t xml:space="preserve">M.Si., Ak., CA., B KP. </w:t>
        <w:br/>
        <w:t xml:space="preserve"> </w:t>
        <w:br/>
        <w:t xml:space="preserve">Mata Kuliah  Aplikasi Akuntansi II  Kode  BIFW -048  Untuk Kelas  B  Memiliki  2  SKS  Dan Perkuliahan </w:t>
        <w:br/>
        <w:t xml:space="preserve">Dilaksanakan Setiap  Rabu 07:30 - 09:10 (LAB I)  Diajar atau diampu oleh  Ni Putu Ayu Siska Wulantari, SE., </w:t>
        <w:br/>
        <w:t xml:space="preserve">M.Si., Ak., CA., BKP.  </w:t>
        <w:br/>
        <w:t xml:space="preserve"> </w:t>
        <w:br/>
        <w:t>Mata Kuliah  Semin ar  Kode  BIFW -074  Untuk Kelas  J  Memiliki  3  SKS  Dan Perkuliahan Dilaksanakan Setiap</w:t>
      </w:r>
    </w:p>
    <w:p>
      <w:pPr>
        <w:pStyle w:val="Heading2"/>
      </w:pPr>
      <w:r>
        <w:t>Chunk 96</w:t>
      </w:r>
    </w:p>
    <w:p>
      <w:r>
        <w:t xml:space="preserve">Senin 17:20 - 19:50 (R321)  Diajar atau diampu oleh  Ni Putu Dian Indra Pratiwi, S.Pd., M.Pd  </w:t>
        <w:br/>
        <w:t xml:space="preserve"> </w:t>
        <w:br/>
        <w:t xml:space="preserve">Mata Kuliah  Interpersonal Skill  Kode  BIFW -062  Untuk Kelas  C  Memil iki  2  SKS  Dan Perkuliahan </w:t>
        <w:br/>
        <w:t xml:space="preserve">Dilaksanakan Setiap  Selasa 07:30 - 09:10 (R332)  Diajar atau diampu oleh  Ni Putu Eka Kherismawati, S.Pd., </w:t>
        <w:br/>
        <w:t xml:space="preserve">M.M.  </w:t>
        <w:br/>
        <w:t xml:space="preserve"> </w:t>
        <w:br/>
        <w:t xml:space="preserve">Mata Kuliah  Manajemen Bisnis  Kode  BIFW -085  Untuk Kelas  G  Memiliki  2  SKS  Dan Perkuliahan </w:t>
        <w:br/>
        <w:t xml:space="preserve">Dilaksanakan Set iap  Kamis 10:50 - 12:20 (R334)  Diajar atau diampu oleh  Ni Putu Eka Kherismawati, S.Pd., </w:t>
        <w:br/>
        <w:t xml:space="preserve">M.M.  </w:t>
        <w:br/>
        <w:t xml:space="preserve"> </w:t>
        <w:br/>
        <w:t xml:space="preserve">Mata Kuliah  Bank dan Lembaga Keuangan Lainnya  Kode  BIFP -004  Untuk Kelas  AE  Memiliki  3  SKS  Dan </w:t>
        <w:br/>
        <w:t xml:space="preserve">Perkuliahan Dilaksanakan Setiap  Senin 08:20 - 10:50 (R1 22)  Diajar atau diampu oleh  Ni Putu Eka </w:t>
        <w:br/>
        <w:t xml:space="preserve">Kherismawati, S.Pd., M.M.  </w:t>
        <w:br/>
        <w:t xml:space="preserve"> </w:t>
        <w:br/>
        <w:t xml:space="preserve">Mata Kuliah  Pendidikan Kewarganegaraan  Kode  BIFN -003  Untuk Kelas  C  Memiliki  2  SKS  Dan Perkuliahan </w:t>
        <w:br/>
        <w:t>Dilaksanakan Setiap  Selasa 09:10 - 10:50 (R124)  Diajar atau diampu oleh  Ni Pu tu Suci Meinarni, S.H., LL.M.</w:t>
      </w:r>
    </w:p>
    <w:p>
      <w:pPr>
        <w:pStyle w:val="Heading2"/>
      </w:pPr>
      <w:r>
        <w:t>Chunk 97</w:t>
      </w:r>
    </w:p>
    <w:p>
      <w:r>
        <w:t xml:space="preserve">Mata Kuliah  Interpersonal Skill  Kode  BIFW -062  Untuk Kelas  A  Memiliki  2  SKS  Dan Perkuliahan </w:t>
        <w:br/>
        <w:t xml:space="preserve">Dilaksanakan Setiap  Rabu 14:00 - 15:40 (R324)  Diajar atau diampu oleh  Ni Putu Suci Meinarni, S.H., LL.M.  </w:t>
        <w:br/>
        <w:t xml:space="preserve"> </w:t>
        <w:br/>
        <w:t xml:space="preserve">Mata Kuliah  Meto dologi Penelitian  Kode  BIFW -056  Untuk Kelas  B  Memiliki  3  SKS  Dan Perkuliahan </w:t>
        <w:br/>
        <w:t>Dilaksanakan Setiap  Sabtu 17:20 - 19:50 (R332)  Diajar atau diampu oleh  Ni Putu Suci Meinarni, S.H., LL.M.</w:t>
      </w:r>
    </w:p>
    <w:p>
      <w:pPr>
        <w:pStyle w:val="Heading2"/>
      </w:pPr>
      <w:r>
        <w:t>Chunk 98</w:t>
      </w:r>
    </w:p>
    <w:p>
      <w:r>
        <w:t xml:space="preserve">Mata Kuliah  Pemrograman Web  Kode  BIFW -013  Untuk Kelas  O  Memiliki  3  SKS  Dan Perkuliahan </w:t>
        <w:br/>
        <w:t xml:space="preserve">Dilaksanakan Setiap  Rabu 19:50 - 22:20 (LAB K)  Diajar atau diampu oleh  Ni Putu Widantari Suandana, S.T., </w:t>
        <w:br/>
        <w:t xml:space="preserve">M.M.  </w:t>
        <w:br/>
        <w:t xml:space="preserve"> </w:t>
        <w:br/>
        <w:t xml:space="preserve">Mata Kuliah  Interpersonal Skill  Kode  BIFW -062  Untuk Kelas  S  Memiliki  2  SKS  Dan Perkuliahan </w:t>
        <w:br/>
        <w:t xml:space="preserve">Dilaksa nakan Setiap  Senin 10:50 - 12:20 (R344)  Diajar atau diampu oleh  Ni Putu Widantari Suandana, S.T., </w:t>
        <w:br/>
        <w:t xml:space="preserve">M.M.  </w:t>
        <w:br/>
        <w:t xml:space="preserve"> </w:t>
        <w:br/>
        <w:t xml:space="preserve">Mata Kuliah  Interpersonal Skill  Kode  BIFW -062  Untuk Kelas  X  Memiliki  2  SKS  Dan Perkuliahan </w:t>
        <w:br/>
        <w:t xml:space="preserve">Dilaksanakan Setiap  Selasa 07:30 - 09:10 (R124)  Diajar atau diampu oleh  Ni Putu Widantari Suandana, S.T., </w:t>
        <w:br/>
        <w:t xml:space="preserve">M.M.  </w:t>
        <w:br/>
        <w:t xml:space="preserve"> </w:t>
        <w:br/>
        <w:t xml:space="preserve">Mata Kuliah  Interpersonal Skill  Kode  BIFW -062  Untuk Kelas  F  Memiliki  2  SKS  Dan Perkuliahan </w:t>
        <w:br/>
        <w:t xml:space="preserve">Dilaksanakan Setiap  Jumat 09:10 - 10:50 (R124)  Diajar atau diampu oleh  Ni Wayan Anggita  Dara </w:t>
        <w:br/>
        <w:t xml:space="preserve">Pratiwi,S.E.,M.M  </w:t>
        <w:br/>
        <w:t xml:space="preserve"> </w:t>
        <w:br/>
        <w:t>Mata Kuliah  Soft Skill  Kode  BIFW -065  Untuk Kelas  BB  Memiliki  3  SKS  Dan Perkuliahan Dilaksanakan</w:t>
      </w:r>
    </w:p>
    <w:p>
      <w:pPr>
        <w:pStyle w:val="Heading2"/>
      </w:pPr>
      <w:r>
        <w:t>Chunk 99</w:t>
      </w:r>
    </w:p>
    <w:p>
      <w:r>
        <w:t xml:space="preserve">Setiap  Selasa 11:40 - 14:00 (R123)  Diajar atau diampu oleh  Ni Wayan Eka Wijayanti, S.Pd.,M.Pd  </w:t>
        <w:br/>
        <w:t xml:space="preserve"> </w:t>
        <w:br/>
        <w:t xml:space="preserve">Mata Kuliah  Wirausaha Kreati f  Kode  BIFW -066  Untuk Kelas  BA  Memiliki  2  SKS  Dan Perkuliahan </w:t>
        <w:br/>
        <w:t xml:space="preserve">Dilaksanakan Setiap  Senin 15:40 - 17:20 (R323)  Diajar atau diampu oleh  Ni Wayan Eka Wijayanti, S.Pd.,M.Pd  </w:t>
        <w:br/>
        <w:t xml:space="preserve"> </w:t>
        <w:br/>
        <w:t xml:space="preserve">Mata Kuliah  Wirausaha Kreatif  Kode  BIFW -066  Untuk Kelas  F  Memiliki  2  SKS  Dan Perkuliahan </w:t>
        <w:br/>
        <w:t xml:space="preserve">Dilaksanakan Setiap  Selasa 07:30 - 09:10 (R123)  Diajar atau diampu oleh  Ni Wayan Eka Wijayanti, S.Pd.,M.Pd  </w:t>
        <w:br/>
        <w:t xml:space="preserve"> </w:t>
        <w:br/>
        <w:t xml:space="preserve">Mata Kuliah  Wirausaha Kreatif  Kode  BIFW -066  Untuk Kelas  G  Memiliki  2  SKS  Dan Perkuliahan </w:t>
        <w:br/>
        <w:t xml:space="preserve">Dilaksanakan Setiap  Sela sa 10:00 - 11:40 (R123)  Diajar atau diampu oleh  Ni Wayan Eka Wijayanti, S.Pd.,M.Pd  </w:t>
        <w:br/>
        <w:t xml:space="preserve"> </w:t>
        <w:br/>
        <w:t xml:space="preserve">Mata Kuliah  Manajemen Proyek Sistem Informasi  Kode  BIFW -039  Untuk Kelas  B  Memiliki  3  SKS  Dan </w:t>
        <w:br/>
        <w:t xml:space="preserve">Perkuliahan Dilaksanakan Setiap  Jumat 10:00 - 12:20 (R533)  Diajar atau diampu oleh  Ni Wayan Jeri Kusuma </w:t>
        <w:br/>
        <w:t>Dewi, S.Kom., M.Kom.</w:t>
      </w:r>
    </w:p>
    <w:p>
      <w:pPr>
        <w:pStyle w:val="Heading2"/>
      </w:pPr>
      <w:r>
        <w:t>Chunk 100</w:t>
      </w:r>
    </w:p>
    <w:p>
      <w:r>
        <w:t xml:space="preserve">Dewi, S.Kom., M.Kom.  </w:t>
        <w:br/>
        <w:t xml:space="preserve"> </w:t>
        <w:br/>
        <w:t xml:space="preserve">Mata Kuliah  Analisa dan Desain Sistem Informasi  Kode  BIFW -008  Untuk Kelas  D  Memiliki  3  SKS  Dan </w:t>
        <w:br/>
        <w:t xml:space="preserve">Perkuliahan Dilaksanakan Setiap  Kamis 07:30 - 10:00 (R343)  Diajar atau diampu oleh  Ni Wa yan Jeri Kusuma </w:t>
        <w:br/>
        <w:t xml:space="preserve">Dewi, S.Kom., M.Kom.  </w:t>
        <w:br/>
        <w:t xml:space="preserve"> </w:t>
        <w:br/>
        <w:t xml:space="preserve">Mata Kuliah  Analisa dan Desain Sistem Informasi  Kode  BIFW -008  Untuk Kelas  M  Memiliki  3  SKS  Dan </w:t>
        <w:br/>
        <w:t xml:space="preserve">Perkuliahan Dilaksanakan Setiap  Jumat 17:20 - 19:50 (R331)  Diajar atau diampu oleh  Ni Wayan Jeri Kusuma </w:t>
        <w:br/>
        <w:t xml:space="preserve">Dewi, S. Kom., M.Kom.  </w:t>
        <w:br/>
        <w:t xml:space="preserve"> </w:t>
        <w:br/>
        <w:t xml:space="preserve">Mata Kuliah  Analisa dan Desain Sistem Informasi  Kode  BIFW -008  Untuk Kelas  Z  Memiliki  3  SKS  Dan </w:t>
        <w:br/>
        <w:t xml:space="preserve">Perkuliahan Dilaksanakan Setiap  Rabu 09:10 - 11:40 (R343)  Diajar atau diampu oleh  Ni Wayan Jeri Kusuma </w:t>
        <w:br/>
        <w:t xml:space="preserve">Dewi, S.Kom., M.Kom.  </w:t>
        <w:br/>
        <w:t xml:space="preserve"> </w:t>
        <w:br/>
        <w:t xml:space="preserve">Mata Kulia h  Human Computer Interaction  Kode  BIFW -038  Untuk Kelas  R  Memiliki  3  SKS  Dan Perkuliahan </w:t>
        <w:br/>
        <w:t xml:space="preserve">Dilaksanakan Setiap  Jumat 19:50 - 22:20 (R333)  Diajar atau diampu oleh  Ni Wayan Jeri Kusuma Dewi, S.Kom., </w:t>
        <w:br/>
        <w:t>M.Kom.</w:t>
      </w:r>
    </w:p>
    <w:p>
      <w:pPr>
        <w:pStyle w:val="Heading2"/>
      </w:pPr>
      <w:r>
        <w:t>Chunk 101</w:t>
      </w:r>
    </w:p>
    <w:p>
      <w:r>
        <w:t xml:space="preserve">M.Kom.  </w:t>
        <w:br/>
        <w:t xml:space="preserve"> </w:t>
        <w:br/>
        <w:t xml:space="preserve">Mata Kuliah  Soft Skill  Kode  BIFW -065  Un tuk Kelas  B  Memiliki  3  SKS  Dan Perkuliahan Dilaksanakan </w:t>
        <w:br/>
        <w:t xml:space="preserve">Setiap  Rabu 11:40 - 14:00 (R122)  Diajar atau diampu oleh  Ni Wayan Jeri Kusuma Dewi, S.Kom., M.Kom.  </w:t>
        <w:br/>
        <w:t xml:space="preserve"> </w:t>
        <w:br/>
        <w:t xml:space="preserve">Mata Kuliah  Seminar  Kode  BIFW -074  Untuk Kelas  X  Memiliki  3  SKS  Dan Perkuliahan Dilak sanakan </w:t>
        <w:br/>
        <w:t xml:space="preserve">Setiap  Senin 17:20 - 19:50 (R331)  Diajar atau diampu oleh  Ni Wayan Jeri Kusuma Dewi, S.Kom., M.Kom.  </w:t>
        <w:br/>
        <w:t xml:space="preserve"> </w:t>
        <w:br/>
        <w:t xml:space="preserve">Mata Kuliah  Seminar  Kode  BIFW -074  Untuk Kelas  F  Memiliki  3  SKS  Dan Perkuliahan Dilaksanakan Setiap  </w:t>
        <w:br/>
        <w:t>Senin 17:20 - 19:50 (R522)  Diajar a tau diampu oleh  Ni Wayan Suardiati Putri S.Pd., M.Pd.</w:t>
      </w:r>
    </w:p>
    <w:p>
      <w:pPr>
        <w:pStyle w:val="Heading2"/>
      </w:pPr>
      <w:r>
        <w:t>Chunk 102</w:t>
      </w:r>
    </w:p>
    <w:p>
      <w:r>
        <w:t xml:space="preserve">Mata Kuliah  Financial Reporting and Analysis  Kode  BIFP -019  Untuk Kelas  Q  Memiliki  3  SKS  Dan </w:t>
        <w:br/>
        <w:t xml:space="preserve">Perkuliahan Dilaksanakan Setiap  Selasa 10:00 - 12:20 (R323)  Diajar atau diampu oleh  Putu Apriayan i P, </w:t>
        <w:br/>
        <w:t xml:space="preserve">S.E.,M.Si  </w:t>
        <w:br/>
        <w:t xml:space="preserve"> </w:t>
        <w:br/>
        <w:t xml:space="preserve">Mata Kuliah  Accounting in Tourism  Kode  BIFW -080  Untuk Kelas  Z  Memiliki  3  SKS  Dan Perkuliahan </w:t>
        <w:br/>
        <w:t xml:space="preserve">Dilaksanakan Setiap  Sabtu 07:30 - 10:00 (LAB H)  Diajar atau diampu oleh  Putu Apriayani P, S.E.,M.Si  </w:t>
        <w:br/>
        <w:t xml:space="preserve"> </w:t>
        <w:br/>
        <w:t xml:space="preserve">Mata Kuliah  Audit Keuangan  Kode  B IFP-002  Untuk Kelas  D  Memiliki  3  SKS  Dan Perkuliahan </w:t>
        <w:br/>
        <w:t xml:space="preserve">Dilaksanakan Setiap  Jumat 14:50 - 17:20 (R534)  Diajar atau diampu oleh  Putu Apriayani P, S.E.,M.Si  </w:t>
        <w:br/>
        <w:t xml:space="preserve"> </w:t>
        <w:br/>
        <w:t xml:space="preserve">Mata Kuliah  Arsitektur Komputer  Kode  BIFW -003  Untuk Kelas  C  Memiliki  3  SKS  Dan Perkuli ahan </w:t>
        <w:br/>
        <w:t xml:space="preserve">Dilaksanakan Setiap  Sabtu 09:10 - 11:40 (R343)  Diajar atau diampu oleh  Putu Gede Surya Cipta Nugraha, </w:t>
        <w:br/>
        <w:t xml:space="preserve">S.Kom., M.Kom.  </w:t>
        <w:br/>
        <w:t xml:space="preserve"> </w:t>
        <w:br/>
        <w:t>Mata Kuliah  Arsitektur Komputer  Kode  BIFW -003  Untuk Kelas  J  Memiliki  3  SKS  Dan Perkuliahan</w:t>
      </w:r>
    </w:p>
    <w:p>
      <w:pPr>
        <w:pStyle w:val="Heading2"/>
      </w:pPr>
      <w:r>
        <w:t>Chunk 103</w:t>
      </w:r>
    </w:p>
    <w:p>
      <w:r>
        <w:t xml:space="preserve">Dilaksanakan Setiap  Sabtu 07:3 0 - 10:00 (R333)  Diajar atau diampu oleh  Putu Gede Surya Cipta Nugraha, </w:t>
        <w:br/>
        <w:t xml:space="preserve">S.Kom., M.Kom.  </w:t>
        <w:br/>
        <w:t xml:space="preserve">Mata Kuliah  e -Business  Kode  BIFW -011  Untuk Kelas  M  Memiliki  3  SKS  Dan Perkuliahan Dilaksanakan </w:t>
        <w:br/>
        <w:t xml:space="preserve">Setiap  Rabu 17:20 - 19:50 (R542)  Diajar atau diampu oleh  Put u Gede Surya Cipta Nugraha, S.Kom., M.Kom.  </w:t>
        <w:br/>
        <w:t xml:space="preserve"> </w:t>
        <w:br/>
        <w:t xml:space="preserve">Mata Kuliah  Manajemen Proyek Sistem Informasi  Kode  BIFW -039  Untuk Kelas  R  Memiliki  3  SKS  Dan </w:t>
        <w:br/>
        <w:t xml:space="preserve">Perkuliahan Dilaksanakan Setiap  Jumat 17:20 - 19:50 (R333)  Diajar atau diampu oleh  Putu Gede Surya Cipta </w:t>
        <w:br/>
        <w:t xml:space="preserve">Nugraha, S.Kom., M.Kom.  </w:t>
        <w:br/>
        <w:t xml:space="preserve"> </w:t>
        <w:br/>
        <w:t xml:space="preserve">Mata Kuliah  Basis Data Lanjut  Kode  BIFW -009  Untuk Kelas  B  Memiliki  3  SKS  Dan Perkuliahan </w:t>
        <w:br/>
        <w:t xml:space="preserve">Dilaksanakan Setiap  Rabu 10:00 - 12:20 (LAB E)  Diajar atau diampu oleh  Putu Risanti Iswardani,S.TI., M.T.  </w:t>
        <w:br/>
        <w:t xml:space="preserve"> </w:t>
        <w:br/>
        <w:t>Mata Kuliah  Soft Skill  Kod e  BIFW -065  Untuk Kelas  E  Memiliki  3  SKS  Dan Perkuliahan Dilaksanakan</w:t>
      </w:r>
    </w:p>
    <w:p>
      <w:pPr>
        <w:pStyle w:val="Heading2"/>
      </w:pPr>
      <w:r>
        <w:t>Chunk 104</w:t>
      </w:r>
    </w:p>
    <w:p>
      <w:r>
        <w:t xml:space="preserve">Setiap  Sabtu 11:40 - 14:00 (R122)  Diajar atau diampu oleh  Putu Risanti Iswardani,S.TI., M.T.  </w:t>
        <w:br/>
        <w:t xml:space="preserve"> </w:t>
        <w:br/>
        <w:t xml:space="preserve">Mata Kuliah  Interpersonal Skill  Kode  BIFW -062  Untuk Kelas  N  Memiliki  2  SKS  Dan Perkuliahan </w:t>
        <w:br/>
        <w:t xml:space="preserve">Dilaksanakan Setiap  Senin 19:00 - 20:40 (R323)  Diajar atau diampu oleh  Putu Shinta Noviaty, S.Pd., M.Hum.  </w:t>
        <w:br/>
        <w:t xml:space="preserve"> </w:t>
        <w:br/>
        <w:t xml:space="preserve">Mata Kuliah  Interpersonal Skill  Kode  BIFW -062  Untuk Kelas  O  Memiliki  2  SKS  Dan Perkuliahan </w:t>
        <w:br/>
        <w:t xml:space="preserve">Dilaksanakan Setiap  Senin 19:5 0 - 21:30 (R542)  Diajar atau diampu oleh  Putu Shinta Noviaty, S.Pd., M.Hum.  </w:t>
        <w:br/>
        <w:t xml:space="preserve"> </w:t>
        <w:br/>
        <w:t xml:space="preserve">Mata Kuliah  Interpersonal Skill  Kode  BIFW -062  Untuk Kelas  Q  Memiliki  2  SKS  Dan Perkuliahan </w:t>
        <w:br/>
        <w:t xml:space="preserve">Dilaksanakan Setiap  Selasa 19:00 - 20:40 (R524)  Diajar atau diampu oleh  Put u Shinta Noviaty, S.Pd., M.Hum.  </w:t>
        <w:br/>
        <w:t xml:space="preserve"> </w:t>
        <w:br/>
        <w:t xml:space="preserve">Mata Kuliah  Manajemen Proyek Sistem Informasi  Kode  BIFW -039  Untuk Kelas  Q  Memiliki  3  SKS  Dan </w:t>
        <w:br/>
        <w:t xml:space="preserve">Perkuliahan Dilaksanakan Setiap  Jumat 14:50 - 17:20 (R333)  Diajar atau diampu oleh  Putu Surya Wedra </w:t>
        <w:br/>
        <w:t>Lesmana, S.T., M.En g.</w:t>
      </w:r>
    </w:p>
    <w:p>
      <w:pPr>
        <w:pStyle w:val="Heading2"/>
      </w:pPr>
      <w:r>
        <w:t>Chunk 105</w:t>
      </w:r>
    </w:p>
    <w:p>
      <w:r>
        <w:t xml:space="preserve">Lesmana, S.T., M.En g. </w:t>
        <w:br/>
        <w:t xml:space="preserve"> </w:t>
        <w:br/>
        <w:t xml:space="preserve">Mata Kuliah  Manajemen Proyek Sistem Informasi  Kode  BIFW -039  Untuk Kelas  U  Memiliki  3  SKS  Dan </w:t>
        <w:br/>
        <w:t xml:space="preserve">Perkuliahan Dilaksanakan Setiap  Rabu 19:50 - 22:20 (R334)  Diajar atau diampu oleh  Putu Surya Wedra </w:t>
        <w:br/>
        <w:t xml:space="preserve">Lesmana, S.T., M.Eng.  </w:t>
        <w:br/>
        <w:t xml:space="preserve"> </w:t>
        <w:br/>
        <w:t xml:space="preserve">Mata Kuliah  Manajemen Proy ek Sistem Informasi  Kode  BIFW -039  Untuk Kelas  Z  Memiliki  3  SKS  Dan </w:t>
        <w:br/>
        <w:t xml:space="preserve">Perkuliahan Dilaksanakan Setiap  Senin 07:30 - 10:00 (R341)  Diajar atau diampu oleh  Putu Surya Wedra </w:t>
        <w:br/>
        <w:t xml:space="preserve">Lesmana, S.T., M.Eng.  </w:t>
        <w:br/>
        <w:t xml:space="preserve"> </w:t>
        <w:br/>
        <w:t xml:space="preserve">Mata Kuliah  e -Business  Kode  BIFW -011  Untuk Kelas  E  Memiliki  3  SKS  Dan Perkuliahan Dilaksanakan </w:t>
        <w:br/>
        <w:t>Setiap  Jumat 10:00 - 12:20 (R122)  Diajar atau diampu oleh  Putu Wirayudi Aditama, S.Kom., M.Kom.</w:t>
      </w:r>
    </w:p>
    <w:p>
      <w:pPr>
        <w:pStyle w:val="Heading2"/>
      </w:pPr>
      <w:r>
        <w:t>Chunk 106</w:t>
      </w:r>
    </w:p>
    <w:p>
      <w:r>
        <w:t xml:space="preserve">Mata Kuliah  Augmented Reality  Kode  BIFP -003  Untuk Kelas  BC  Memiliki  3  SKS  Dan Perkuliahan </w:t>
        <w:br/>
        <w:t xml:space="preserve">Dilaksanak an Setiap  Sabtu 14:50 - 17:20 (LAB F)  Diajar atau diampu oleh  Putu Wirayudi Aditama, S.Kom., </w:t>
        <w:br/>
        <w:t xml:space="preserve">M.Kom.  </w:t>
        <w:br/>
        <w:t xml:space="preserve"> </w:t>
        <w:br/>
        <w:t xml:space="preserve">Mata Kuliah  Bisnis Inovasi  Kode  BIFP -005  Untuk Kelas  AB  Memiliki  3  SKS  Dan Perkuliahan Dilaksanakan </w:t>
        <w:br/>
        <w:t xml:space="preserve">Setiap  Senin 14:50 - 17:20 (R124)  Diajar a tau diampu oleh  Putu Wirayudi Aditama, S.Kom., M.Kom.  </w:t>
        <w:br/>
        <w:t xml:space="preserve"> </w:t>
        <w:br/>
        <w:t xml:space="preserve">Mata Kuliah  Seminar  Kode  BIFW -074  Untuk Kelas  U  Memiliki  3  SKS  Dan Perkuliahan Dilaksanakan </w:t>
        <w:br/>
        <w:t xml:space="preserve">Setiap  Senin 17:20 - 19:50 (R242)  Diajar atau diampu oleh  Putu Wirayudi Aditama, S.Kom., M.Kom.  </w:t>
        <w:br/>
        <w:t xml:space="preserve"> </w:t>
        <w:br/>
        <w:t xml:space="preserve">Mata Kuliah  Augmented Reality  Kode  BIFP -003  Untuk Kelas  BE  Memiliki  3  SKS  Dan Perkuliahan </w:t>
        <w:br/>
        <w:t xml:space="preserve">Dilaksanakan Setiap  Kamis 19:50 - 22:20 (Lab A)  Diajar atau diampu oleh  Theresia Hendrawati, S.T., M.Kom.  </w:t>
        <w:br/>
        <w:t xml:space="preserve"> </w:t>
        <w:br/>
        <w:t>Mata Kuliah  Human Computer Interaction  Kode  BI FW-038  Untuk Kelas  S  Memiliki  3  SKS  Dan Perkuliahan</w:t>
      </w:r>
    </w:p>
    <w:p>
      <w:pPr>
        <w:pStyle w:val="Heading2"/>
      </w:pPr>
      <w:r>
        <w:t>Chunk 107</w:t>
      </w:r>
    </w:p>
    <w:p>
      <w:r>
        <w:t xml:space="preserve">Dilaksanakan Setiap  Jumat 17:20 - 19:50 (R344)  Diajar atau diampu oleh  Theresia Hendrawati, S.T., M.Kom.  </w:t>
        <w:br/>
        <w:t xml:space="preserve"> </w:t>
        <w:br/>
        <w:t xml:space="preserve">Mata Kuliah  Human Computer Interaction  Kode  BIFW -038  Untuk Kelas  V  Memiliki  3  SKS  Dan </w:t>
        <w:br/>
        <w:t xml:space="preserve">Perkuliahan Dilaksanakan Setiap  Kamis 19:50 - 22:20 (R341)  Diajar atau diampu oleh  Theresia Hendrawati, </w:t>
        <w:br/>
        <w:t xml:space="preserve">S.T., M.Kom.  </w:t>
        <w:br/>
        <w:t xml:space="preserve"> </w:t>
        <w:br/>
        <w:t xml:space="preserve">Mata Kuliah  Human Computer Interaction  Kode  BIFW -038  Untuk Kelas  Y  Memiliki  3  SKS  Dan </w:t>
        <w:br/>
        <w:t xml:space="preserve">Perkuliahan Dilaksanakan Setiap  Sab tu 14:50 - 17:20 (R344)  Diajar atau diampu oleh  Theresia Hendrawati, S.T., </w:t>
        <w:br/>
        <w:t xml:space="preserve">M.Kom.  </w:t>
        <w:br/>
        <w:t xml:space="preserve"> </w:t>
        <w:br/>
        <w:t xml:space="preserve">Mata Kuliah  Seminar  Kode  BIFW -074  Untuk Kelas  W  Memiliki  3  SKS  Dan Perkuliahan Dilaksanakan </w:t>
        <w:br/>
        <w:t xml:space="preserve">Setiap  Senin 17:20 - 19:50 (R532)  Diajar atau diampu oleh  Wayan Saur i Peradhayana, S.Pd., M.Pd.  </w:t>
        <w:br/>
        <w:t xml:space="preserve"> </w:t>
        <w:br/>
        <w:t xml:space="preserve">Mata Kuliah  Arsitektur Komputer  Kode  BIFW -003  Untuk Kelas  G  Memiliki  3  SKS  Dan Perkuliahan </w:t>
        <w:br/>
        <w:t>Dilaksanakan Setiap  Selasa 12:20 - 14:50 (R124)  Diajar atau diampu oleh  Welda, S.Kom., M.T.I.</w:t>
      </w:r>
    </w:p>
    <w:p>
      <w:pPr>
        <w:pStyle w:val="Heading2"/>
      </w:pPr>
      <w:r>
        <w:t>Chunk 108</w:t>
      </w:r>
    </w:p>
    <w:p>
      <w:r>
        <w:t xml:space="preserve">Mata Kuliah  Arsitektur Kompute r  Kode  BIFW -003  Untuk Kelas  Z  Memiliki  3  SKS  Dan Perkuliahan </w:t>
        <w:br/>
        <w:t xml:space="preserve">Dilaksanakan Setiap  Selasa 09:10 - 11:40 (R341)  Diajar atau diampu oleh  Welda, S.Kom., M.T.I.  </w:t>
        <w:br/>
        <w:t xml:space="preserve"> </w:t>
        <w:br/>
        <w:t xml:space="preserve">Mata Kuliah  Aplikasi Akuntansi II  Kode  BIFW -048  Untuk Kelas  I  Memiliki  2  SKS  Dan Perkuliahan </w:t>
        <w:br/>
        <w:t xml:space="preserve">Dilaksanakan Setiap  Selasa 17:20 - 19:00 (LAB E)  Diajar atau diampu oleh  Welda, S.Kom., M.T.I.  </w:t>
        <w:br/>
        <w:t xml:space="preserve"> </w:t>
        <w:br/>
        <w:t xml:space="preserve">Mata Kuliah  Seminar  Kode  BIFW -074  Untuk Kelas  V  Memiliki  3  SKS  Dan Perkuliahan Dilaksanakan </w:t>
        <w:br/>
        <w:t xml:space="preserve">Setiap  Senin 17:20 - 19:50 (R241)  Diajar at au diampu oleh  Welda, S.Kom., M.T.I.  </w:t>
        <w:br/>
        <w:t xml:space="preserve"> </w:t>
        <w:br/>
        <w:t xml:space="preserve">Mata Kuliah  Arsitektur Komputer  Kode  BIFW -003  Untuk Kelas  D  Memiliki  3  SKS  Dan Perkuliahan </w:t>
        <w:br/>
        <w:t xml:space="preserve">Dilaksanakan Setiap  Sabtu 10:00 - 12:20 (R342)  Diajar atau diampu oleh  Yuki Hidayat Wirawan, S.T., M.T.  </w:t>
        <w:br/>
        <w:t xml:space="preserve"> </w:t>
        <w:br/>
        <w:t>Mata Kuliah   Object Oriented Programming  Kode  BIFW -042  Untuk Kelas  V  Memiliki  3  SKS  Dan</w:t>
      </w:r>
    </w:p>
    <w:p>
      <w:pPr>
        <w:pStyle w:val="Heading2"/>
      </w:pPr>
      <w:r>
        <w:t>Chunk 109</w:t>
      </w:r>
    </w:p>
    <w:p>
      <w:r>
        <w:t xml:space="preserve">Mata Kuliah   Object Oriented Programming  Kode  BIFW -042  Untuk Kelas  V  Memiliki  3  SKS  Dan </w:t>
        <w:br/>
        <w:t xml:space="preserve">Perkuliahan Dilaksanakan Setiap  Jumat 17:20 - 19:50 (LAB F)  Diajar atau diampu oleh  Yuki Hidayat Wirawan, </w:t>
        <w:br/>
        <w:t xml:space="preserve">S.T., M.T.  </w:t>
        <w:br/>
        <w:t xml:space="preserve"> </w:t>
        <w:br/>
        <w:t xml:space="preserve">Mata Kuliah  Object Oriented Programming  Kode  BIF W-042  Untuk Kelas  X  Memiliki  3  SKS  Dan </w:t>
        <w:br/>
        <w:t xml:space="preserve">Perkuliahan Dilaksanakan Setiap  Sabtu 14:50 - 17:20 (LAB K)  Diajar atau diampu oleh  Yuki Hidayat Wirawan, </w:t>
        <w:br/>
        <w:t xml:space="preserve">S.T., M.T.  </w:t>
        <w:br/>
        <w:t xml:space="preserve"> </w:t>
        <w:br/>
        <w:t xml:space="preserve">Mata Kuliah  Arsitektur Komputer  Kode  BIFW -003  Untuk Kelas  A  Memiliki  3  SKS  Dan Per kuliahan </w:t>
        <w:br/>
        <w:t xml:space="preserve">Dilaksanakan Setiap  Rabu 10:00 - 12:20 (R344)  Diajar atau diampu oleh  Yuri Prima Fittryani, S.T., M.T.  </w:t>
        <w:br/>
        <w:t xml:space="preserve"> </w:t>
        <w:br/>
        <w:t xml:space="preserve">Mata Kuliah  Arsitektur Komputer  Kode  BIFW -003  Untuk Kelas  B  Memiliki  3  SKS  Dan Perkuliahan </w:t>
        <w:br/>
        <w:t>Dilaksanakan Setiap  Selasa 10:00 - 12:20  (R533)  Diajar atau diampu oleh  Yuri Prima Fittryani, S.T., M.T.</w:t>
      </w:r>
    </w:p>
    <w:p>
      <w:pPr>
        <w:pStyle w:val="Heading2"/>
      </w:pPr>
      <w:r>
        <w:t>Chunk 110</w:t>
      </w:r>
    </w:p>
    <w:p>
      <w:r>
        <w:t xml:space="preserve">Mata Kuliah  Arsitektur Komputer  Kode  BIFW -003  Untuk Kelas  K  Memiliki  3  SKS  Dan Perkuliahan </w:t>
        <w:br/>
        <w:t xml:space="preserve">Dilaksanakan Setiap  Rabu 12:20 - 14:50 (R344)  Diajar atau diampu oleh  Yuri Prima Fittr yani, S.T., M.T.  </w:t>
        <w:br/>
        <w:t xml:space="preserve"> </w:t>
        <w:br/>
        <w:t xml:space="preserve">Mata Kuliah  Analisa dan Desain Sistem Informasi  Kode  BIFW -008  Untuk Kelas  G  Memiliki  3  SKS  Dan </w:t>
        <w:br/>
        <w:t xml:space="preserve">Perkuliahan Dilaksanakan Setiap  Selasa 07:30 - 10:00 (R533)  Diajar atau diampu oleh  Yuri Prima Fittryani, S.T., </w:t>
        <w:br/>
        <w:t xml:space="preserve">M.T.  </w:t>
        <w:br/>
        <w:t xml:space="preserve"> </w:t>
        <w:br/>
        <w:t xml:space="preserve">Mata Kuliah  Wi rausaha Kreatif  Kode  BIFW -066  Untuk Kelas  D  Memiliki  2  SKS  Dan Perkuliahan </w:t>
        <w:br/>
        <w:t>Dilaksanakan Setiap  Kamis 10:50 - 12:20 (R332)  Diajar atau diampu oleh  Yuri Prima Fittryani, S.T., M.T.</w:t>
      </w:r>
    </w:p>
    <w:p>
      <w:pPr>
        <w:pStyle w:val="Heading2"/>
      </w:pPr>
      <w:r>
        <w:t>Chunk 111</w:t>
      </w:r>
    </w:p>
    <w:p>
      <w:r>
        <w:t xml:space="preserve">Mata Kuliah Administrasi Perhotelan Kode BIFW -076 Untuk Kelas X Memiliki 3 SKS Dan Perkuliahan </w:t>
        <w:br/>
        <w:t xml:space="preserve">Dilaksanakan Setiap Rabu 14:50 - 17:20 (R512) Diajar atau diampu oleh A.A.Ratna Rakasiwi, S.Pd., </w:t>
        <w:br/>
        <w:t xml:space="preserve">M.Pd. NIDN 0819099101  </w:t>
        <w:br/>
        <w:t xml:space="preserve"> </w:t>
        <w:br/>
        <w:t xml:space="preserve">Mata Kuliah Seminar Kode BIFW -074 Untuk Kelas AJ Memiliki 3 SKS Dan Perkuliahan Dilaksanakan </w:t>
        <w:br/>
        <w:t xml:space="preserve">Setiap Senin 17:20 - 19:50 (R433) Diajar atau diampu oleh A.A.Ratna Rakasiwi, S.Pd., M.Pd. NIDN </w:t>
        <w:br/>
        <w:t xml:space="preserve">0819099101  </w:t>
        <w:br/>
        <w:t xml:space="preserve"> </w:t>
        <w:br/>
        <w:t xml:space="preserve">Mata Kuliah Smart Eco Tourism Kode BIFW -078 Untuk Kelas Y Memiliki 3 SKS Dan Perkuliahan </w:t>
        <w:br/>
        <w:t xml:space="preserve">Dilaks anakan Setiap Kamis 14:50 - 17:20 (R332) Diajar atau diampu oleh Agus Ari Iswara, S.S., </w:t>
        <w:br/>
        <w:t xml:space="preserve">M.Hum. NIDN 0813059001  </w:t>
        <w:br/>
        <w:t xml:space="preserve"> </w:t>
        <w:br/>
        <w:t xml:space="preserve">Mata Kuliah Smart Eco Tourism Kode BIFW -078 Untuk Kelas Z Memiliki 3 SKS Dan Perkuliahan </w:t>
        <w:br/>
        <w:t xml:space="preserve">Dilaksanakan Setiap Kamis 07:30 - 10:00 (R524) Diajar a tau diampu oleh Agus Ari Iswara, S.S., </w:t>
        <w:br/>
        <w:t xml:space="preserve">M.Hum. NIDN 0813059001  </w:t>
        <w:br/>
        <w:t xml:space="preserve"> </w:t>
        <w:br/>
        <w:t>Mata Kuliah Kewirausahaan Kode BIFW -071 Untuk Kelas AA Memiliki 2 SKS Dan Perkuliahan</w:t>
      </w:r>
    </w:p>
    <w:p>
      <w:pPr>
        <w:pStyle w:val="Heading2"/>
      </w:pPr>
      <w:r>
        <w:t>Chunk 112</w:t>
      </w:r>
    </w:p>
    <w:p>
      <w:r>
        <w:t xml:space="preserve">Mata Kuliah Kewirausahaan Kode BIFW -071 Untuk Kelas AA Memiliki 2 SKS Dan Perkuliahan </w:t>
        <w:br/>
        <w:t xml:space="preserve">Dilaksanakan Setiap Sabtu 17:20 - 19:00 (R334) Diajar atau diampu oleh Agus Ari Iswara, S.S., </w:t>
        <w:br/>
        <w:t xml:space="preserve">M.Hum. NIDN 0 813059001  </w:t>
        <w:br/>
        <w:t xml:space="preserve"> </w:t>
        <w:br/>
        <w:t xml:space="preserve">Mata Kuliah Seminar Kode BIFW -074 Untuk Kelas U Memiliki 3 SKS Dan Perkuliahan Dilaksanakan </w:t>
        <w:br/>
        <w:t xml:space="preserve">Setiap Senin 17:20 - 19:50 (R321) Diajar atau diampu oleh Agus Ari Iswara, S.S., M.Hum. NIDN </w:t>
        <w:br/>
        <w:t xml:space="preserve">0813059001  </w:t>
        <w:br/>
        <w:t xml:space="preserve"> </w:t>
        <w:br/>
        <w:t xml:space="preserve">Mata Kuliah Data Integration Kode BIFW -020 Untuk  Kelas K Memiliki 3 SKS Dan Perkuliahan </w:t>
        <w:br/>
        <w:t xml:space="preserve">Dilaksanakan Setiap Senin 07:30 - 10:00 (LAB H) Diajar atau diampu oleh Anak Agung Gede Oka </w:t>
        <w:br/>
        <w:t xml:space="preserve">Kessawa Adnyana,S.T.I., M.T. NIDN 0823049101  </w:t>
        <w:br/>
        <w:t xml:space="preserve"> </w:t>
        <w:br/>
        <w:t xml:space="preserve">Mata Kuliah Data Integration Kode BIFW -020 Untuk Kelas P Memiliki 3 SKS Dan Pe rkuliahan </w:t>
        <w:br/>
        <w:t xml:space="preserve">Dilaksanakan Setiap Jumat 07:30 - 10:00 (LAB C) Diajar atau diampu oleh Anak Agung Gede Oka </w:t>
        <w:br/>
        <w:t xml:space="preserve">Kessawa Adnyana,S.T.I., M.T. NIDN 0823049101  </w:t>
        <w:br/>
        <w:t xml:space="preserve"> </w:t>
        <w:br/>
        <w:t>Mata Kuliah Data Integration Kode BIFW -020 Untuk Kelas R Memiliki 3 SKS Dan Perkuliahan</w:t>
      </w:r>
    </w:p>
    <w:p>
      <w:pPr>
        <w:pStyle w:val="Heading2"/>
      </w:pPr>
      <w:r>
        <w:t>Chunk 113</w:t>
      </w:r>
    </w:p>
    <w:p>
      <w:r>
        <w:t xml:space="preserve">Mata Kuliah Data Integration Kode BIFW -020 Untuk Kelas R Memiliki 3 SKS Dan Perkuliahan </w:t>
        <w:br/>
        <w:t xml:space="preserve">Dilaksanakan Setiap Jumat 17:20 - 19:50 (R612) Diajar atau diampu oleh Anak Agung Gede Oka </w:t>
        <w:br/>
        <w:t xml:space="preserve">Kessawa Adnyana,S.T.I., M.T. NIDN 0823049101  </w:t>
        <w:br/>
        <w:t xml:space="preserve"> </w:t>
        <w:br/>
        <w:t xml:space="preserve">Mata Kuliah Data Integration Kode BIFW -020 Untuk Kelas S Memiliki 3 SKS Dan Perkuliahan </w:t>
        <w:br/>
        <w:t xml:space="preserve">Dilaksanakan Setiap Senin 17:20 - 19:50 (LAB C) Dia jar atau diampu oleh Anak Agung Gede Oka </w:t>
        <w:br/>
        <w:t xml:space="preserve">Kessawa Adnyana,S.T.I., M.T. NIDN 0823049101  </w:t>
        <w:br/>
        <w:t xml:space="preserve"> </w:t>
        <w:br/>
        <w:t xml:space="preserve">Mata Kuliah Cloud Computing Kode BIFW -050 Untuk Kelas R Memiliki 3 SKS Dan Perkuliahan </w:t>
        <w:br/>
        <w:t xml:space="preserve">Dilaksanakan Setiap Jumat 19:50 - 22:20 (LAB E) Diajar atau diampu oleh Anak Agung  Gede Oka </w:t>
        <w:br/>
        <w:t xml:space="preserve">Kessawa Adnyana,S.T.I., M.T. NIDN 0823049101  </w:t>
        <w:br/>
        <w:t xml:space="preserve"> </w:t>
        <w:br/>
        <w:t xml:space="preserve">Mata Kuliah Data Integration Kode BIFW -020 Untuk Kelas AA Memiliki 3 SKS Dan Perkuliahan </w:t>
        <w:br/>
        <w:t xml:space="preserve">Dilaksanakan Setiap Kamis 19:50 - 22:20 (LAB DKV) Diajar atau diampu oleh Anak Agung Gede Oka </w:t>
        <w:br/>
        <w:t>Kessawa Adnyana,S .T.I., M.T. NIDN 0823049101</w:t>
      </w:r>
    </w:p>
    <w:p>
      <w:pPr>
        <w:pStyle w:val="Heading2"/>
      </w:pPr>
      <w:r>
        <w:t>Chunk 114</w:t>
      </w:r>
    </w:p>
    <w:p>
      <w:r>
        <w:t xml:space="preserve">Kessawa Adnyana,S .T.I., M.T. NIDN 0823049101  </w:t>
        <w:br/>
        <w:t xml:space="preserve"> </w:t>
        <w:br/>
        <w:t xml:space="preserve">Mata Kuliah Manajemen Pemasaran Kode BIFW -028 Untuk Kelas I Memiliki 3 SKS Dan Perkuliahan </w:t>
        <w:br/>
        <w:t xml:space="preserve">Dilaksanakan Setiap Jumat 19:50 - 22:20 (R333) Diajar atau diampu oleh Anak Agung Gede Raka </w:t>
        <w:br/>
        <w:t>Wahyu Brahma, S.S., M.Hum. NIDN 0829017601</w:t>
      </w:r>
    </w:p>
    <w:p>
      <w:pPr>
        <w:pStyle w:val="Heading2"/>
      </w:pPr>
      <w:r>
        <w:t>Chunk 115</w:t>
      </w:r>
    </w:p>
    <w:p>
      <w:r>
        <w:t xml:space="preserve">Mata Kuliah Manajemen Pemasaran Kode BIFW -028 Untuk Kelas J Memiliki 3 SKS Dan Perkuliahan </w:t>
        <w:br/>
        <w:t xml:space="preserve">Dilaksanakan Setiap Senin 17:20 - 19:50 (R333) Diajar atau diampu oleh Anak Agung Gede Raka </w:t>
        <w:br/>
        <w:t xml:space="preserve">Wahyu Brahma, S.S., M.Hum. NIDN 0829017601  </w:t>
        <w:br/>
        <w:t xml:space="preserve"> </w:t>
        <w:br/>
        <w:t xml:space="preserve">Mata Kuliah Bahasa Indonesia Kode BIFN -004 Untuk Kelas AA Memiliki 2 SKS Dan Perkuliahan </w:t>
        <w:br/>
        <w:t xml:space="preserve">Dilaksanakan Setiap Selasa 19:50 - 21:30 (R524) Diajar atau diampu oleh Anak Agung Gede Raka </w:t>
        <w:br/>
        <w:t xml:space="preserve">Wahyu Brahma, S.S., M.Hum. NIDN 0829017601  </w:t>
        <w:br/>
        <w:t xml:space="preserve"> </w:t>
        <w:br/>
        <w:t xml:space="preserve">Mata Kuliah Etika Profesi Kode BIFW -070 Untuk Kelas BC Memi liki 2 SKS Dan Perkuliahan </w:t>
        <w:br/>
        <w:t xml:space="preserve">Dilaksanakan Setiap Rabu 17:20 - 19:00 (R534) Diajar atau diampu oleh Anak Agung Gede Raka </w:t>
        <w:br/>
        <w:t xml:space="preserve">Wahyu Brahma, S.S., M.Hum. NIDN 0829017601  </w:t>
        <w:br/>
        <w:t xml:space="preserve"> </w:t>
        <w:br/>
        <w:t xml:space="preserve">Mata Kuliah Etika Profesi Kode BIFW -070 Untuk Kelas BD Memiliki 2 SKS Dan Perkuliahan </w:t>
        <w:br/>
        <w:t xml:space="preserve">Dilaksan akan Setiap Kamis 17:20 - 19:00 (R542) Diajar atau diampu oleh Anak Agung Gede Raka </w:t>
        <w:br/>
        <w:t>Wahyu Brahma, S.S., M.Hum. NIDN 0829017601</w:t>
      </w:r>
    </w:p>
    <w:p>
      <w:pPr>
        <w:pStyle w:val="Heading2"/>
      </w:pPr>
      <w:r>
        <w:t>Chunk 116</w:t>
      </w:r>
    </w:p>
    <w:p>
      <w:r>
        <w:t xml:space="preserve">Wahyu Brahma, S.S., M.Hum. NIDN 0829017601  </w:t>
        <w:br/>
        <w:t xml:space="preserve"> </w:t>
        <w:br/>
        <w:t xml:space="preserve">Mata Kuliah Algoritma dan Logika Informatika Kode BIFW -001 Untuk Kelas H Memiliki 3 SKS Dan </w:t>
        <w:br/>
        <w:t xml:space="preserve">Perkuliahan Dilaksanakan Setiap  Rab u 12:20 - 14:50 (LAB H) Diajar atau diampu oleh Aniek Suryanti </w:t>
        <w:br/>
        <w:t xml:space="preserve">Kusuma, S.Kom., M.Kom. NIDN 0823088003  </w:t>
        <w:br/>
        <w:t xml:space="preserve"> </w:t>
        <w:br/>
        <w:t xml:space="preserve">Mata Kuliah Basis Data Kode BIFW -004 Untuk Kelas B Memiliki 3 SKS Dan Perkuliahan </w:t>
        <w:br/>
        <w:t xml:space="preserve">Dilaksanakan Setiap Kamis 10:00 - 12:20 (R422) Diajar atau diampu oleh Aniek Suryanti Kusuma, </w:t>
        <w:br/>
        <w:t xml:space="preserve">S.Kom., M.Kom. NIDN 0823088003  </w:t>
        <w:br/>
        <w:t xml:space="preserve"> </w:t>
        <w:br/>
        <w:t xml:space="preserve">Mata Kuliah Basis Data Kode BIFW -004 Untuk Kelas F Memiliki 3 SKS Dan Perkuliahan </w:t>
        <w:br/>
        <w:t xml:space="preserve">Dilaksanakan Setiap Selasa 10:00 - 12:20 (R124) Diajar atau diampu oleh Aniek Suryanti Kusuma, </w:t>
        <w:br/>
        <w:t xml:space="preserve">S.Kom., M.Kom. NIDN 0823 088003  </w:t>
        <w:br/>
        <w:t xml:space="preserve"> </w:t>
        <w:br/>
        <w:t xml:space="preserve">Mata Kuliah Bisnis Berbasis Teknologi Kode BIFW -019 Untuk Kelas C Memiliki 2 SKS Dan </w:t>
        <w:br/>
        <w:t xml:space="preserve">Perkuliahan Dilaksanakan Setiap Rabu 10:00 - 11:40 (R334) Diajar atau diampu oleh Aniek Suryanti </w:t>
        <w:br/>
        <w:t>Kusuma, S.Kom., M.Kom. NIDN 0823088003</w:t>
      </w:r>
    </w:p>
    <w:p>
      <w:pPr>
        <w:pStyle w:val="Heading2"/>
      </w:pPr>
      <w:r>
        <w:t>Chunk 117</w:t>
      </w:r>
    </w:p>
    <w:p>
      <w:r>
        <w:t xml:space="preserve">Kusuma, S.Kom., M.Kom. NIDN 0823088003  </w:t>
        <w:br/>
        <w:t xml:space="preserve"> </w:t>
        <w:br/>
        <w:t xml:space="preserve">Mata Kuliah Bisnis Berbasi s Teknologi Kode BIFW -019 Untuk Kelas E Memiliki 2 SKS Dan </w:t>
        <w:br/>
        <w:t xml:space="preserve">Perkuliahan Dilaksanakan Setiap Kamis 13:10 - 14:50 (R511) Diajar atau diampu oleh Aniek Suryanti </w:t>
        <w:br/>
        <w:t xml:space="preserve">Kusuma, S.Kom., M.Kom. NIDN 0823088003  </w:t>
        <w:br/>
        <w:t xml:space="preserve"> </w:t>
        <w:br/>
        <w:t xml:space="preserve">Mata Kuliah Metodologi Penelitian Kode BIFW -056 Untuk Kelas  K Memiliki 3 SKS Dan Perkuliahan </w:t>
        <w:br/>
        <w:t xml:space="preserve">Dilaksanakan Setiap Senin 17:20 - 19:50 (R522) Diajar atau diampu oleh Aniek Suryanti Kusuma, </w:t>
        <w:br/>
        <w:t xml:space="preserve">S.Kom., M.Kom. NIDN 0823088003  </w:t>
        <w:br/>
        <w:t xml:space="preserve"> </w:t>
        <w:br/>
        <w:t xml:space="preserve">Mata Kuliah Pengantar Teknologi Informasi Kode BIFW -084 Untuk Kelas H Memiliki 3 SKS Dan </w:t>
        <w:br/>
        <w:t xml:space="preserve">Perkuli ahan Dilaksanakan Setiap Selasa 12:20 - 14:50 (LAB G) Diajar atau diampu oleh Aniek Suryanti </w:t>
        <w:br/>
        <w:t xml:space="preserve">Kusuma, S.Kom., M.Kom. NIDN 0823088003  </w:t>
        <w:br/>
        <w:t xml:space="preserve"> </w:t>
        <w:br/>
        <w:t xml:space="preserve">Mata Kuliah Algoritma dan Logika Informatika Kode BIFW -001 Untuk Kelas C Memiliki 3 SKS Dan </w:t>
        <w:br/>
        <w:t xml:space="preserve">Perkuliahan Dilaksanakan Setiap  Senin 14:50 - 17:20 (LAB G) Diajar atau diampu oleh Ayu Manik </w:t>
        <w:br/>
        <w:t>Dirgayusari, S.Kom., M.MT. NIDN 0811058501</w:t>
      </w:r>
    </w:p>
    <w:p>
      <w:pPr>
        <w:pStyle w:val="Heading2"/>
      </w:pPr>
      <w:r>
        <w:t>Chunk 118</w:t>
      </w:r>
    </w:p>
    <w:p>
      <w:r>
        <w:t xml:space="preserve">Mata Kuliah Analisa Proses Bisnis Kode BIFW -002 Untuk Kelas C Memiliki 2 SKS Dan Perkuliahan </w:t>
        <w:br/>
        <w:t xml:space="preserve">Dilaksanakan Setiap Kamis 11:40 - 13:10 (R524) Diajar atau diampu oleh Ayu Manik Dirgayusari, </w:t>
        <w:br/>
        <w:t xml:space="preserve">S.Kom., M.MT. NIDN 0811058501  </w:t>
        <w:br/>
        <w:t xml:space="preserve"> </w:t>
        <w:br/>
        <w:t xml:space="preserve">Mata Kuliah Analisa Proses Bisnis Kode BIFW -002 Untuk Kelas F Memiliki 2 SKS Dan Perkuliahan </w:t>
        <w:br/>
        <w:t xml:space="preserve">Dilaksanakan Setiap Jumat 10:50 - 12:20 (R123) Diajar atau diampu oleh Ayu Manik Dirgayusari , </w:t>
        <w:br/>
        <w:t xml:space="preserve">S.Kom., M.MT. NIDN 0811058501  </w:t>
        <w:br/>
        <w:t xml:space="preserve"> </w:t>
        <w:br/>
        <w:t xml:space="preserve">Mata Kuliah Basis Data Kode BIFW -004 Untuk Kelas I Memiliki 3 SKS Dan Perkuliahan Dilaksanakan </w:t>
        <w:br/>
        <w:t xml:space="preserve">Setiap Rabu 10:00 - 12:20 (R332) Diajar atau diampu oleh Ayu Manik Dirgayusari, S.Kom., M.MT. </w:t>
        <w:br/>
        <w:t xml:space="preserve">NIDN 0811058501  </w:t>
        <w:br/>
        <w:t xml:space="preserve"> </w:t>
        <w:br/>
        <w:t xml:space="preserve">Mata Kuliah Penga ntar Teknologi Informasi Kode BIFW -084 Untuk Kelas C Memiliki 3 SKS Dan </w:t>
        <w:br/>
        <w:t xml:space="preserve">Perkuliahan Dilaksanakan Setiap Senin 14:50 - 17:20 (LAB G) Diajar atau diampu oleh Ayu Manik </w:t>
        <w:br/>
        <w:t xml:space="preserve">Dirgayusari, S.Kom., M.MT. NIDN 0811058501  </w:t>
        <w:br/>
        <w:t xml:space="preserve"> </w:t>
        <w:br/>
        <w:t>Mata Kuliah Algoritma dan Logika Informatika K ode BIFW -001 Untuk Kelas M Memiliki 3 SKS Dan</w:t>
      </w:r>
    </w:p>
    <w:p>
      <w:pPr>
        <w:pStyle w:val="Heading2"/>
      </w:pPr>
      <w:r>
        <w:t>Chunk 119</w:t>
      </w:r>
    </w:p>
    <w:p>
      <w:r>
        <w:t xml:space="preserve">Mata Kuliah Algoritma dan Logika Informatika K ode BIFW -001 Untuk Kelas M Memiliki 3 SKS Dan </w:t>
        <w:br/>
        <w:t xml:space="preserve">Perkuliahan Dilaksanakan Setiap Selasa 17:20 - 19:50 (LAB G) Diajar atau diampu oleh Christina </w:t>
        <w:br/>
        <w:t xml:space="preserve">Purnama Yanti, S.Kom., M.Kom. NIDN 0801109301  </w:t>
        <w:br/>
        <w:t xml:space="preserve"> </w:t>
        <w:br/>
        <w:t xml:space="preserve">Mata Kuliah Object Oriented Analysis and Design Kode BIFW -029 Untuk Kelas M Memiliki 3 SKS </w:t>
        <w:br/>
        <w:t xml:space="preserve">Dan Perkuliahan Dilaksanakan Setiap Selasa 14:50 - 17:20 (R341) Diajar atau diampu oleh Christina </w:t>
        <w:br/>
        <w:t xml:space="preserve">Purnama Yanti, S.Kom., M.Kom. NIDN 0801109301  </w:t>
        <w:br/>
        <w:t xml:space="preserve"> </w:t>
        <w:br/>
        <w:t xml:space="preserve">Mata Kuliah Object Oriented Analysis and Design Kode BIFW -029 Untuk Kelas Y Memiliki 3 S KS </w:t>
        <w:br/>
        <w:t xml:space="preserve">Dan Perkuliahan Dilaksanakan Setiap Senin 14:50 - 17:20 (R342) Diajar atau diampu oleh Christina </w:t>
        <w:br/>
        <w:t xml:space="preserve">Purnama Yanti, S.Kom., M.Kom. NIDN 0801109301  </w:t>
        <w:br/>
        <w:t xml:space="preserve"> </w:t>
        <w:br/>
        <w:t xml:space="preserve">Mata Kuliah Pengantar Teknologi Informasi Kode BIFW -084 Untuk Kelas M Memiliki 3 SKS Dan </w:t>
        <w:br/>
        <w:t xml:space="preserve">Perkuliahan Dilaksan akan Setiap Selasa 17:20 - 19:50 (LAB G) Diajar atau diampu oleh Christina </w:t>
        <w:br/>
        <w:t>Purnama Yanti, S.Kom., M.Kom. NIDN 0801109301</w:t>
      </w:r>
    </w:p>
    <w:p>
      <w:pPr>
        <w:pStyle w:val="Heading2"/>
      </w:pPr>
      <w:r>
        <w:t>Chunk 120</w:t>
      </w:r>
    </w:p>
    <w:p>
      <w:r>
        <w:t xml:space="preserve">Purnama Yanti, S.Kom., M.Kom. NIDN 0801109301  </w:t>
        <w:br/>
        <w:t xml:space="preserve"> </w:t>
        <w:br/>
        <w:t xml:space="preserve">Mata Kuliah Algoritma dan Logika Informatika Kode BIFW -001 Untuk Kelas Z Memiliki 3 SKS Dan </w:t>
        <w:br/>
        <w:t xml:space="preserve">Perkuliahan Dilaksanakan Setiap Jumat 10:0 0 - 12:20 (LAB D) Diajar atau diampu oleh Christina </w:t>
        <w:br/>
        <w:t xml:space="preserve">Purnama Yanti, S.Kom., M.Kom. NIDN 0801109301  </w:t>
        <w:br/>
        <w:t xml:space="preserve"> </w:t>
        <w:br/>
        <w:t xml:space="preserve">Mata Kuliah Pengantar Teknologi Informasi Kode BIFW -084 Untuk Kelas Z Memiliki 3 SKS Dan </w:t>
        <w:br/>
        <w:t xml:space="preserve">Perkuliahan Dilaksanakan Setiap Kamis 10:00 - 12:20 (LAB D) Diajar a tau diampu oleh Christina </w:t>
        <w:br/>
        <w:t xml:space="preserve">Purnama Yanti, S.Kom., M.Kom. NIDN 0801109301  </w:t>
        <w:br/>
        <w:t xml:space="preserve"> </w:t>
        <w:br/>
        <w:t xml:space="preserve">Mata Kuliah Algoritma dan Logika Informatika Kode BIFW -001 Untuk Kelas G Memiliki 3 SKS Dan </w:t>
        <w:br/>
        <w:t xml:space="preserve">Perkuliahan Dilaksanakan Setiap Senin 07:30 - 10:00 (LAB G) Diajar atau diampu oleh Desak M ade </w:t>
        <w:br/>
        <w:t xml:space="preserve">Dwi Utami Putra, S.Si., M.Cs. NIDN 0828068501  </w:t>
        <w:br/>
        <w:t xml:space="preserve"> </w:t>
        <w:br/>
        <w:t xml:space="preserve">Mata Kuliah Basis Data Kode BIFW -004 Untuk Kelas A Memiliki 3 SKS Dan Perkuliahan </w:t>
        <w:br/>
        <w:t xml:space="preserve">Dilaksanakan Setiap Kamis 10:00 - 12:20 (R344) Diajar atau diampu oleh Desak Made Dwi Utami </w:t>
        <w:br/>
        <w:t>Putra, S.Si., M.Cs. NIDN 0828068501</w:t>
      </w:r>
    </w:p>
    <w:p>
      <w:pPr>
        <w:pStyle w:val="Heading2"/>
      </w:pPr>
      <w:r>
        <w:t>Chunk 121</w:t>
      </w:r>
    </w:p>
    <w:p>
      <w:r>
        <w:t xml:space="preserve">Putra, S.Si., M.Cs. NIDN 0828068501  </w:t>
        <w:br/>
        <w:t xml:space="preserve"> </w:t>
        <w:br/>
        <w:t xml:space="preserve">Mata Kuliah Basis Data Kode BIFW -004 Untuk Kelas J Memiliki 3 SKS Dan Perkuliahan Dilaksanakan </w:t>
        <w:br/>
        <w:t xml:space="preserve">Setiap Kamis 12:20 - 14:50 (R331) Diajar atau diampu oleh Desak Made Dwi Utami Putra, S.Si., M.Cs. </w:t>
        <w:br/>
        <w:t>NIDN 0828068501</w:t>
      </w:r>
    </w:p>
    <w:p>
      <w:pPr>
        <w:pStyle w:val="Heading2"/>
      </w:pPr>
      <w:r>
        <w:t>Chunk 122</w:t>
      </w:r>
    </w:p>
    <w:p>
      <w:r>
        <w:t xml:space="preserve">Mata Kuliah Pengantar Teknologi Informasi Kode BIFW -084 Untuk Kelas G Memiliki 3 SKS Dan </w:t>
        <w:br/>
        <w:t xml:space="preserve">Perkuliahan Dilaksanakan Setiap Senin 07:30 - 10:00 (LAB G) Diajar atau diampu oleh Desak Made </w:t>
        <w:br/>
        <w:t xml:space="preserve">Dwi Utami Putra, S.Si., M.Cs. NIDN 0828068501  </w:t>
        <w:br/>
        <w:t xml:space="preserve"> </w:t>
        <w:br/>
        <w:t xml:space="preserve">Mata Kuliah Administrasi Perhotelan Kode BIFW -076 Untuk K elas Y Memiliki 3 SKS Dan Perkuliahan </w:t>
        <w:br/>
        <w:t xml:space="preserve">Dilaksanakan Setiap Rabu 12:20 -14:50 (R534) Diajar atau diampu oleh Desak Putu Diah Kumala Dewi, </w:t>
        <w:br/>
        <w:t xml:space="preserve">S.E., M.M. NIDN 0804038504  </w:t>
        <w:br/>
        <w:t xml:space="preserve"> </w:t>
        <w:br/>
        <w:t xml:space="preserve">Mata Kuliah Administrasi Perhotelan Kode BIFW -076 Untuk Kelas Z Memiliki 3 SKS Dan Perkuliah an </w:t>
        <w:br/>
        <w:t xml:space="preserve">Dilaksanakan Setiap Sabtu 10:00 - 12:20 (R123) Diajar atau diampu oleh Desak Putu Diah Kumala </w:t>
        <w:br/>
        <w:t xml:space="preserve">Dewi, S.E., M.M. NIDN 0804038504  </w:t>
        <w:br/>
        <w:t xml:space="preserve"> </w:t>
        <w:br/>
        <w:t xml:space="preserve">Mata Kuliah Seminar Kode BIFW -074 Untuk Kelas X Memiliki 3 SKS Dan Perkuliahan Dilaksanakan </w:t>
        <w:br/>
        <w:t xml:space="preserve">Setiap Senin 17:20 - 19:50 (R341)  Diajar atau diampu oleh Desak Putu Diah Kumala Dewi, S.E., M.M. </w:t>
        <w:br/>
        <w:t xml:space="preserve">NIDN 0804038504  </w:t>
        <w:br/>
        <w:t xml:space="preserve"> </w:t>
        <w:br/>
        <w:t>Mata Kuliah Jaringan dan Komunikasi Data Kode BIFW -006 Untuk Kelas A Memiliki 3 SKS Dan</w:t>
      </w:r>
    </w:p>
    <w:p>
      <w:pPr>
        <w:pStyle w:val="Heading2"/>
      </w:pPr>
      <w:r>
        <w:t>Chunk 123</w:t>
      </w:r>
    </w:p>
    <w:p>
      <w:r>
        <w:t xml:space="preserve">Mata Kuliah Jaringan dan Komunikasi Data Kode BIFW -006 Untuk Kelas A Memiliki 3 SKS Dan </w:t>
        <w:br/>
        <w:t xml:space="preserve">Perkuliahan Dilaksanakan Setiap Selasa 07:30 - 10:00 (LAB J) Diajar atau diampu oleh D ewa Ayu </w:t>
        <w:br/>
        <w:t xml:space="preserve">Kadek Pramita, S.T., M.T. NIDN 0805108603  </w:t>
        <w:br/>
        <w:t xml:space="preserve"> </w:t>
        <w:br/>
        <w:t xml:space="preserve">Mata Kuliah Jaringan dan Komunikasi Data Kode BIFW -006 Untuk Kelas D Memiliki 3 SKS Dan </w:t>
        <w:br/>
        <w:t xml:space="preserve">Perkuliahan Dilaksanakan Setiap Jumat 07:30 - 10:00 (LAB H) Diajar atau diampu oleh Dewa Ayu </w:t>
        <w:br/>
        <w:t xml:space="preserve">Kadek Pramita, S.T., M.T . NIDN 0805108603  </w:t>
        <w:br/>
        <w:t xml:space="preserve"> </w:t>
        <w:br/>
        <w:t xml:space="preserve">Mata Kuliah Jaringan dan Komunikasi Data Kode BIFW -006 Untuk Kelas J Memiliki 3 SKS Dan </w:t>
        <w:br/>
        <w:t xml:space="preserve">Perkuliahan Dilaksanakan Setiap Sabtu 07:30 - 10:00 (LAB H) Diajar atau diampu oleh Dewa Ayu </w:t>
        <w:br/>
        <w:t xml:space="preserve">Kadek Pramita, S.T., M.T. NIDN 0805108603  </w:t>
        <w:br/>
        <w:t xml:space="preserve"> </w:t>
        <w:br/>
        <w:t xml:space="preserve">Mata Kuliah B isnis Berbasis Teknologi Kode BIFW -019 Untuk Kelas M Memiliki 2 SKS Dan </w:t>
        <w:br/>
        <w:t xml:space="preserve">Perkuliahan Dilaksanakan Setiap Selasa 11:40 - 13:10 (R334) Diajar atau diampu oleh Dewa Ayu Putri </w:t>
        <w:br/>
        <w:t>Wulandari, S.Kom., M.T. NIDN 0819029401</w:t>
      </w:r>
    </w:p>
    <w:p>
      <w:pPr>
        <w:pStyle w:val="Heading2"/>
      </w:pPr>
      <w:r>
        <w:t>Chunk 124</w:t>
      </w:r>
    </w:p>
    <w:p>
      <w:r>
        <w:t xml:space="preserve">Wulandari, S.Kom., M.T. NIDN 0819029401  </w:t>
        <w:br/>
        <w:t xml:space="preserve"> </w:t>
        <w:br/>
        <w:t xml:space="preserve">Mata Kuliah Bisnis Berbasis Teknologi Kode B IFW-019 Untuk Kelas O Memiliki 2 SKS Dan </w:t>
        <w:br/>
        <w:t xml:space="preserve">Perkuliahan Dilaksanakan Setiap Kamis 13:10 - 14:50 (R342) Diajar atau diampu oleh Dewa Ayu Putri </w:t>
        <w:br/>
        <w:t xml:space="preserve">Wulandari, S.Kom., M.T. NIDN 0819029401  </w:t>
        <w:br/>
        <w:t xml:space="preserve"> </w:t>
        <w:br/>
        <w:t xml:space="preserve">Mata Kuliah Bisnis Berbasis Teknologi Kode BIFW -019 Untuk Kelas X Memiliki 2  SKS Dan </w:t>
        <w:br/>
        <w:t xml:space="preserve">Perkuliahan Dilaksanakan Setiap Jumat 14:00 - 15:40 (R341) Diajar atau diampu oleh Dewa Ayu Putri </w:t>
        <w:br/>
        <w:t xml:space="preserve">Wulandari, S.Kom., M.T. NIDN 0819029401  </w:t>
        <w:br/>
        <w:t xml:space="preserve"> </w:t>
        <w:br/>
        <w:t xml:space="preserve">Mata Kuliah Bisnis Berbasis Teknologi Kode BIFW -019 Untuk Kelas Z Memiliki 2 SKS Dan </w:t>
        <w:br/>
        <w:t xml:space="preserve">Perkuliahan Dilaksanaka n Setiap Jumat 08:20 - 10:00 (R344) Diajar atau diampu oleh Dewa Ayu Putri </w:t>
        <w:br/>
        <w:t xml:space="preserve">Wulandari, S.Kom., M.T. NIDN 0819029401  </w:t>
        <w:br/>
        <w:t xml:space="preserve"> </w:t>
        <w:br/>
        <w:t xml:space="preserve">Mata Kuliah Tata Kelola dan Audit Teknologi Informasi Kode BIFW -032 Untuk Kelas L Memiliki 3 </w:t>
        <w:br/>
        <w:t xml:space="preserve">SKS Dan Perkuliahan Dilaksanakan Setiap Rabu 09 :10 - 11:40 (R522) Diajar atau diampu oleh Dewa </w:t>
        <w:br/>
        <w:t>Ayu Putri Wulandari, S.Kom., M.T. NIDN 0819029401</w:t>
      </w:r>
    </w:p>
    <w:p>
      <w:pPr>
        <w:pStyle w:val="Heading2"/>
      </w:pPr>
      <w:r>
        <w:t>Chunk 125</w:t>
      </w:r>
    </w:p>
    <w:p>
      <w:r>
        <w:t xml:space="preserve">Mata Kuliah Tata Kelola dan Audit Teknologi Informasi Kode BIFW -032 Untuk Kelas N Memiliki 3 </w:t>
        <w:br/>
        <w:t xml:space="preserve">SKS Dan Perkuliahan Dilaksanakan Setiap Jumat 10:00 - 12:20 (R334) Diajar atau diampu oleh Dewa </w:t>
        <w:br/>
        <w:t xml:space="preserve">Ayu Putri Wulandari, S.Kom., M.T. NIDN 0819029401  </w:t>
        <w:br/>
        <w:t xml:space="preserve"> </w:t>
        <w:br/>
        <w:t xml:space="preserve">Mata Kuliah Tata Kelola dan Audit Teknologi Informasi Kode BIFW -032 Untuk Kelas Q Memiliki 3 </w:t>
        <w:br/>
        <w:t xml:space="preserve">SKS Dan Perkuliahan Dilaksanakan Setiap Selasa 14:50 - 17:20 (R334) Diajar a tau diampu oleh Dewa </w:t>
        <w:br/>
        <w:t xml:space="preserve">Ayu Putri Wulandari, S.Kom., M.T. NIDN 0819029401  </w:t>
        <w:br/>
        <w:t xml:space="preserve"> </w:t>
        <w:br/>
        <w:t xml:space="preserve">Mata Kuliah Tata Kelola dan Audit Teknologi Informasi Kode BIFW -032 Untuk Kelas Z Memiliki 3 </w:t>
        <w:br/>
        <w:t xml:space="preserve">SKS Dan Perkuliahan Dilaksanakan Setiap Senin 10:00 - 12:20 (R343) Diajar atau diampu oleh Dewa </w:t>
        <w:br/>
        <w:t xml:space="preserve">Ayu Putri Wulandari, S.Kom., M.T. NIDN 0819029401  </w:t>
        <w:br/>
        <w:t xml:space="preserve"> </w:t>
        <w:br/>
        <w:t xml:space="preserve">Mata Kuliah Pendidikan Agama Kode BIFN -001 Untuk Kelas AH Memiliki 2 SKS Dan Perkuliahan </w:t>
        <w:br/>
        <w:t xml:space="preserve">Dilaksanakan Setiap Sabtu 17:20 - 19:00 (R542) Diajar atau diampu oleh Dr. Hamid, S.P.,M.Si. NIDN </w:t>
        <w:br/>
        <w:t>0812057202</w:t>
      </w:r>
    </w:p>
    <w:p>
      <w:pPr>
        <w:pStyle w:val="Heading2"/>
      </w:pPr>
      <w:r>
        <w:t>Chunk 126</w:t>
      </w:r>
    </w:p>
    <w:p>
      <w:r>
        <w:t xml:space="preserve">0812057202  </w:t>
        <w:br/>
        <w:t xml:space="preserve"> </w:t>
        <w:br/>
        <w:t xml:space="preserve">Mata Kuliah Pendidikan Agama Kode BIFN -001 Untuk Kelas AI Memiliki 2 SKS Dan Perkuliahan </w:t>
        <w:br/>
        <w:t xml:space="preserve">Dilaksanakan Setiap Sabtu 17:20 - 19:00 (R534) Diajar atau diampu oleh Dr. Hamid, S.P.,M.Si. NIDN </w:t>
        <w:br/>
        <w:t xml:space="preserve">0812057202  </w:t>
        <w:br/>
        <w:t xml:space="preserve"> </w:t>
        <w:br/>
        <w:t xml:space="preserve">Mata Kuliah Pendidikan Agama Kode BIFN -001 Untuk Kelas AK Memiliki 2 SKS Dan Perkuliahan </w:t>
        <w:br/>
        <w:t xml:space="preserve">Dilaksanakan Setiap Sabtu 17:20 - 19:00 (R621) Diajar atau diampu oleh Dr. Hamid, S.P.,M.Si. NIDN </w:t>
        <w:br/>
        <w:t xml:space="preserve">0812057202  </w:t>
        <w:br/>
        <w:t xml:space="preserve"> </w:t>
        <w:br/>
        <w:t xml:space="preserve">Mata Kuliah Pendidikan Agama Kode BIFN -001 Untuk Kelas AQ Memiliki 2 SKS Dan Perkuliahan </w:t>
        <w:br/>
        <w:t xml:space="preserve">Dilaksanakan Setiap Selasa  07:30 - 09:10 (R542) Diajar atau diampu oleh Dr. Hamid, S.P.,M.Si. NIDN </w:t>
        <w:br/>
        <w:t xml:space="preserve">0812057202  </w:t>
        <w:br/>
        <w:t xml:space="preserve"> </w:t>
        <w:br/>
        <w:t xml:space="preserve">Mata Kuliah Matematika Komputer Kode BIFW -012 Untuk Kelas G Memiliki 3 SKS Dan Perkuliahan </w:t>
        <w:br/>
        <w:t xml:space="preserve">Dilaksanakan Setiap Selasa 10:00 - 12:20 (R344) Diajar atau diampu oleh Dr. I Kadek Budi Sandika, </w:t>
        <w:br/>
        <w:t xml:space="preserve">S.T., M.Pd. NIDN 0801108603  </w:t>
        <w:br/>
        <w:t xml:space="preserve"> </w:t>
        <w:br/>
        <w:t>Mata Kuliah Matematika Komputer Kode BIFW -012 Untuk Kelas I Memiliki 3 SKS Dan Perkuliahan</w:t>
      </w:r>
    </w:p>
    <w:p>
      <w:pPr>
        <w:pStyle w:val="Heading2"/>
      </w:pPr>
      <w:r>
        <w:t>Chunk 127</w:t>
      </w:r>
    </w:p>
    <w:p>
      <w:r>
        <w:t xml:space="preserve">Mata Kuliah Matematika Komputer Kode BIFW -012 Untuk Kelas I Memiliki 3 SKS Dan Perkuliahan </w:t>
        <w:br/>
        <w:t xml:space="preserve">Dilaksanakan Setiap Kamis 12:20 - 14:50 (R332) Diajar atau diampu oleh Dr. I Kadek Budi Sandika, </w:t>
        <w:br/>
        <w:t xml:space="preserve">S.T., M.Pd. NIDN 08 01108603  </w:t>
        <w:br/>
        <w:t xml:space="preserve"> </w:t>
        <w:br/>
        <w:t xml:space="preserve">Mata Kuliah Tata Kelola dan Audit Teknologi Informasi Kode BIFW -032 Untuk Kelas A Memiliki 3 </w:t>
        <w:br/>
        <w:t xml:space="preserve">SKS Dan Perkuliahan Dilaksanakan Setiap Jumat 10:00 - 12:20 (R343) Diajar atau diampu oleh Dr. I </w:t>
        <w:br/>
        <w:t xml:space="preserve">Kadek Budi Sandika, S.T., M.Pd. NIDN 0801108603  </w:t>
        <w:br/>
        <w:t xml:space="preserve"> </w:t>
        <w:br/>
        <w:t xml:space="preserve">Mata Ku liah Tata Kelola dan Audit Teknologi Informasi Kode BIFW -032 Untuk Kelas D Memiliki 3 </w:t>
        <w:br/>
        <w:t xml:space="preserve">SKS Dan Perkuliahan Dilaksanakan Setiap Rabu 10:00 - 12:20 (R122) Diajar atau diampu oleh Dr. I </w:t>
        <w:br/>
        <w:t xml:space="preserve">Kadek Budi Sandika, S.T., M.Pd. NIDN 0801108603  </w:t>
        <w:br/>
        <w:t xml:space="preserve"> </w:t>
        <w:br/>
        <w:t xml:space="preserve">Mata Kuliah Machine Learning Kode BIFP -015 Untuk Kelas BG Memiliki 3 SKS Dan Perkuliahan </w:t>
        <w:br/>
        <w:t xml:space="preserve">Dilaksanakan Setiap Sabtu 19:50 - 22:20 (R331) Diajar atau diampu oleh Dr. Ir. Putu Sugiartawan, </w:t>
        <w:br/>
        <w:t>S.Kom., M.Agb., M.Cs. NIDN 0814088502</w:t>
      </w:r>
    </w:p>
    <w:p>
      <w:pPr>
        <w:pStyle w:val="Heading2"/>
      </w:pPr>
      <w:r>
        <w:t>Chunk 128</w:t>
      </w:r>
    </w:p>
    <w:p>
      <w:r>
        <w:t xml:space="preserve">S.Kom., M.Agb., M.Cs. NIDN 0814088502  </w:t>
        <w:br/>
        <w:t xml:space="preserve"> </w:t>
        <w:br/>
        <w:t xml:space="preserve">Mata Kuliah Artificial Intelligence Kode BIFW -049 U ntuk Kelas U Memiliki 3 SKS Dan Perkuliahan </w:t>
        <w:br/>
        <w:t xml:space="preserve">Dilaksanakan Setiap Jumat 14:50 - 17:20 (R344) Diajar atau diampu oleh Dr. Ir. Putu Sugiartawan, </w:t>
        <w:br/>
        <w:t>S.Kom., M.Agb., M.Cs. NIDN 0814088502</w:t>
      </w:r>
    </w:p>
    <w:p>
      <w:pPr>
        <w:pStyle w:val="Heading2"/>
      </w:pPr>
      <w:r>
        <w:t>Chunk 129</w:t>
      </w:r>
    </w:p>
    <w:p>
      <w:r>
        <w:t xml:space="preserve">Mata Kuliah Decision Support System Kode BIFW -052 Untuk Kelas K Memiliki 3 S KS Dan </w:t>
        <w:br/>
        <w:t xml:space="preserve">Perkuliahan Dilaksanakan Setiap Sabtu 14:50 - 17:20 (R422) Diajar atau diampu oleh Dr. Ir. Putu </w:t>
        <w:br/>
        <w:t xml:space="preserve">Sugiartawan, S.Kom., M.Agb., M.Cs. NIDN 0814088502  </w:t>
        <w:br/>
        <w:t xml:space="preserve"> </w:t>
        <w:br/>
        <w:t xml:space="preserve">Mata Kuliah Seminar Kode BIFW -074 Untuk Kelas AK Memiliki 3 SKS Dan Perkuliahan Dilaksanakan </w:t>
        <w:br/>
        <w:t xml:space="preserve">Setiap S enin 17:20 - 19:50 (R512) Diajar atau diampu oleh Dr. Ir. Putu Sugiartawan, S.Kom., M.Agb., </w:t>
        <w:br/>
        <w:t xml:space="preserve">M.Cs. NIDN 0814088502  </w:t>
        <w:br/>
        <w:t xml:space="preserve"> </w:t>
        <w:br/>
        <w:t xml:space="preserve">Mata Kuliah Jaringan Komputer Lanjut Kode BIFW -026 Untuk Kelas M Memiliki 3 SKS Dan </w:t>
        <w:br/>
        <w:t xml:space="preserve">Perkuliahan Dilaksanakan Setiap Jumat 07:30 - 10:00 (LAB J) Diajar atau diampu oleh Dr. Kadek </w:t>
        <w:br/>
        <w:t xml:space="preserve">Gemilang Santiyuda, S.Kom NIDN 0819029703  </w:t>
        <w:br/>
        <w:t xml:space="preserve"> </w:t>
        <w:br/>
        <w:t xml:space="preserve">Mata Kuliah Pemrograman Web Framework Kode BIFW -030 Untuk Kelas S Memiliki 3 SKS Dan </w:t>
        <w:br/>
        <w:t xml:space="preserve">Perkuliahan Dilaksanakan Setiap Selasa 19:50 - 22:20 (Lab G) Diajar atau diampu oleh Dr. Ka dek </w:t>
        <w:br/>
        <w:t>Gemilang Santiyuda, S.Kom NIDN 0819029703</w:t>
      </w:r>
    </w:p>
    <w:p>
      <w:pPr>
        <w:pStyle w:val="Heading2"/>
      </w:pPr>
      <w:r>
        <w:t>Chunk 130</w:t>
      </w:r>
    </w:p>
    <w:p>
      <w:r>
        <w:t xml:space="preserve">Gemilang Santiyuda, S.Kom NIDN 0819029703  </w:t>
        <w:br/>
        <w:t xml:space="preserve"> </w:t>
        <w:br/>
        <w:t xml:space="preserve">Mata Kuliah Pemrograman Web Framework Kode BIFW -030 Untuk Kelas U Memiliki 3 SKS Dan </w:t>
        <w:br/>
        <w:t xml:space="preserve">Perkuliahan Dilaksanakan Setiap Senin 17:20 - 19:50 (LAB F) Diajar atau diampu oleh Dr. Kadek </w:t>
        <w:br/>
        <w:t xml:space="preserve">Gemilang Santiyuda, S.Kom NIDN  0819029703  </w:t>
        <w:br/>
        <w:t xml:space="preserve"> </w:t>
        <w:br/>
        <w:t xml:space="preserve">Mata Kuliah Manajemen Pemasaran Kode BIFW -028 Untuk Kelas G Memiliki 3 SKS Dan Perkuliahan </w:t>
        <w:br/>
        <w:t xml:space="preserve">Dilaksanakan Setiap Jumat 17:20 - 19:50 (R122) Diajar atau diampu oleh Dr. Made Wahyu Adhiputra, </w:t>
        <w:br/>
        <w:t xml:space="preserve">S.E., M.Si. NIDN 0812087802  </w:t>
        <w:br/>
        <w:t xml:space="preserve"> </w:t>
        <w:br/>
        <w:t xml:space="preserve">Mata Kuliah Tipografi Kode  BIFW -033 Untuk Kelas GM Memiliki 2 SKS Dan Perkuliahan </w:t>
        <w:br/>
        <w:t xml:space="preserve">Dilaksanakan Setiap Senin 17:20 - 19:50 (LAB D) Diajar atau diampu oleh Dwi Novitasari, S.Sn., </w:t>
        <w:br/>
        <w:t xml:space="preserve">M.Sn. NIDN 0820118801  </w:t>
        <w:br/>
        <w:t xml:space="preserve"> </w:t>
        <w:br/>
        <w:t xml:space="preserve">Mata Kuliah Jaringan Komputer Lanjut Kode BIFW -026 Untuk Kelas Q Memiliki 3 SKS Da n </w:t>
        <w:br/>
        <w:t xml:space="preserve">Perkuliahan Dilaksanakan Setiap Rabu 12:20 - 14:50 (LAB J) Diajar atau diampu oleh Eddy Hartono, </w:t>
        <w:br/>
        <w:t>S.Kom., M.T. NIDN 0508058101</w:t>
      </w:r>
    </w:p>
    <w:p>
      <w:pPr>
        <w:pStyle w:val="Heading2"/>
      </w:pPr>
      <w:r>
        <w:t>Chunk 131</w:t>
      </w:r>
    </w:p>
    <w:p>
      <w:r>
        <w:t xml:space="preserve">S.Kom., M.T. NIDN 0508058101  </w:t>
        <w:br/>
        <w:t xml:space="preserve"> </w:t>
        <w:br/>
        <w:t xml:space="preserve">Mata Kuliah Jaringan Komputer Lanjut Kode BIFW -026 Untuk Kelas S Memiliki 3 SKS Dan </w:t>
        <w:br/>
        <w:t xml:space="preserve">Perkuliahan Dilaksanakan Setiap Kamis 17:20  - 19:50 (LAB J) Diajar atau diampu oleh Eddy Hartono, </w:t>
        <w:br/>
        <w:t xml:space="preserve">S.Kom., M.T. NIDN 0508058101  </w:t>
        <w:br/>
        <w:t xml:space="preserve"> </w:t>
        <w:br/>
        <w:t xml:space="preserve">Mata Kuliah Desain Web Kode BIFW -005 Untuk Kelas Z Memiliki 3 SKS Dan Perkuliahan </w:t>
        <w:br/>
        <w:t xml:space="preserve">Dilaksanakan Setiap Selasa 07:30 - 10:00 (LAB E) Diajar atau diampu oleh Eddy Hartono, S. Kom., </w:t>
        <w:br/>
        <w:t xml:space="preserve">M.T. NIDN 0508058101  </w:t>
        <w:br/>
        <w:t xml:space="preserve"> </w:t>
        <w:br/>
        <w:t xml:space="preserve">Mata Kuliah Aplikasi Akuntansi I Kode BIFW -018 Untuk Kelas A Memiliki 3 SKS Dan Perkuliahan </w:t>
        <w:br/>
        <w:t xml:space="preserve">Dilaksanakan Setiap Rabu 10:00 - 12:20 (LAB C) Diajar atau diampu oleh Eko Maisusanto, S.AB., </w:t>
        <w:br/>
        <w:t xml:space="preserve">M.M NIDN 0813058201  </w:t>
        <w:br/>
        <w:t xml:space="preserve"> </w:t>
        <w:br/>
        <w:t xml:space="preserve">Mata Kuliah Aplikasi Akuntansi I Kode BIFW -018 Untuk Kelas B Memiliki 3 SKS Dan Perkuliahan </w:t>
        <w:br/>
        <w:t xml:space="preserve">Dilaksanakan Setiap Kamis 14:50 - 17:20 (LAB DKV) Diajar atau diampu oleh Eko Maisusanto, S.AB., </w:t>
        <w:br/>
        <w:t>M.M NIDN 0813058201</w:t>
      </w:r>
    </w:p>
    <w:p>
      <w:pPr>
        <w:pStyle w:val="Heading2"/>
      </w:pPr>
      <w:r>
        <w:t>Chunk 132</w:t>
      </w:r>
    </w:p>
    <w:p>
      <w:r>
        <w:t xml:space="preserve">Mata Kuliah Aplikasi Akuntansi I Kode BIFW -018 Untuk Kelas C Memili ki 3 SKS Dan Perkuliahan </w:t>
        <w:br/>
        <w:t xml:space="preserve">Dilaksanakan Setiap Selasa 10:00 - 12:20 (LAB DKV) Diajar atau diampu oleh Eko Maisusanto, S.AB., </w:t>
        <w:br/>
        <w:t xml:space="preserve">M.M NIDN 0813058201  </w:t>
        <w:br/>
        <w:t xml:space="preserve"> </w:t>
        <w:br/>
        <w:t xml:space="preserve">Mata Kuliah Aplikasi Akuntansi I Kode BIFW -018 Untuk Kelas J Memiliki 3 SKS Dan Perkuliahan </w:t>
        <w:br/>
        <w:t xml:space="preserve">Dilaksanakan Setiap Selasa 17:20 - 19:50 (LAB C) Diajar atau diampu oleh Eko Maisusanto, S.AB., </w:t>
        <w:br/>
        <w:t xml:space="preserve">M.M NIDN 0813058201  </w:t>
        <w:br/>
        <w:t xml:space="preserve"> </w:t>
        <w:br/>
        <w:t xml:space="preserve">Mata Kuliah Pendidikan Agama Kode BIFN -001 Untuk Kelas AB Memiliki 2 SKS Dan Perkuliahan </w:t>
        <w:br/>
        <w:t xml:space="preserve">Dilaksanakan Setiap Sabtu 19:00 - 20:40 (R534) Diajar atau diampu oleh  Emmy Febriani Thalib, S.H., </w:t>
        <w:br/>
        <w:t xml:space="preserve">M.H. NIDN 0824028701  </w:t>
        <w:br/>
        <w:t xml:space="preserve"> </w:t>
        <w:br/>
        <w:t xml:space="preserve">Mata Kuliah Pendidikan Agama Kode BIFN -001 Untuk Kelas AC Memiliki 2 SKS Dan Perkuliahan </w:t>
        <w:br/>
        <w:t xml:space="preserve">Dilaksanakan Setiap Selasa 13:10 - 14:50 (R124) Diajar atau diampu oleh Emmy Febriani Thalib, S.H., </w:t>
        <w:br/>
        <w:t xml:space="preserve">M.H. NIDN 082402 8701  </w:t>
        <w:br/>
        <w:t xml:space="preserve"> </w:t>
        <w:br/>
        <w:t>Mata Kuliah Pendidikan Agama Kode BIFN -001 Untuk Kelas AD Memiliki 2 SKS Dan Perkuliahan</w:t>
      </w:r>
    </w:p>
    <w:p>
      <w:pPr>
        <w:pStyle w:val="Heading2"/>
      </w:pPr>
      <w:r>
        <w:t>Chunk 133</w:t>
      </w:r>
    </w:p>
    <w:p>
      <w:r>
        <w:t xml:space="preserve">Mata Kuliah Pendidikan Agama Kode BIFN -001 Untuk Kelas AD Memiliki 2 SKS Dan Perkuliahan </w:t>
        <w:br/>
        <w:t xml:space="preserve">Dilaksanakan Setiap Selasa 14:50 - 16:30 (R124) Diajar atau diampu oleh Emmy Febriani Thalib, S.H., </w:t>
        <w:br/>
        <w:t xml:space="preserve">M.H. NIDN 0824028701  </w:t>
        <w:br/>
        <w:t xml:space="preserve"> </w:t>
        <w:br/>
        <w:t xml:space="preserve">Mata Kuliah Animasi 3D Kode BIFW -047 Un tuk Kelas GM Memiliki 3 SKS Dan Perkuliahan </w:t>
        <w:br/>
        <w:t xml:space="preserve">Dilaksanakan Setiap Sabtu 17:20 - 19:50 (LAB A) Diajar atau diampu oleh Epriliana Fitri Ayu </w:t>
        <w:br/>
        <w:t xml:space="preserve">Pamungkas, S.Sn., M.Sn. NIDN 0824049102  </w:t>
        <w:br/>
        <w:t xml:space="preserve"> </w:t>
        <w:br/>
        <w:t xml:space="preserve">Mata Kuliah Etika Profesi Kode BIFW -070 Untuk Kelas E Memiliki 2 SKS Dan Perkul iahan </w:t>
        <w:br/>
        <w:t xml:space="preserve">Dilaksanakan Setiap Senin 12:20 - 14:00 (R124) Diajar atau diampu oleh Evelyn Angelita Pinondang </w:t>
        <w:br/>
        <w:t xml:space="preserve">Manurung, S.H., M.Kn. NIDN 0824049102  </w:t>
        <w:br/>
        <w:t xml:space="preserve"> </w:t>
        <w:br/>
        <w:t xml:space="preserve">Mata Kuliah Kewirausahaan Kode BIFW -071 Untuk Kelas AC Memiliki 2 SKS Dan Perkuliahan </w:t>
        <w:br/>
        <w:t xml:space="preserve">Dilaksanakan Setiap Rabu 11: 40 - 13:10 (R542) Diajar atau diampu oleh Evelyn Angelita Pinondang </w:t>
        <w:br/>
        <w:t xml:space="preserve">Manurung, S.H., M.Kn. NIDN 0824049102  </w:t>
        <w:br/>
        <w:t xml:space="preserve"> </w:t>
        <w:br/>
        <w:t>Mata Kuliah Seminar Kode BIFW -074 Untuk Kelas AC Memiliki 3 SKS Dan Perkuliahan Dilaksanakan</w:t>
      </w:r>
    </w:p>
    <w:p>
      <w:pPr>
        <w:pStyle w:val="Heading2"/>
      </w:pPr>
      <w:r>
        <w:t>Chunk 134</w:t>
      </w:r>
    </w:p>
    <w:p>
      <w:r>
        <w:t xml:space="preserve">Mata Kuliah Seminar Kode BIFW -074 Untuk Kelas AC Memiliki 3 SKS Dan Perkuliahan Dilaksanakan </w:t>
        <w:br/>
        <w:t xml:space="preserve">Setiap Senin 17:20 - 19:50 (R332) Diajar atau diampu ole h Evi Dwi Krisna, S.Pd., M.Pd. NIDN </w:t>
        <w:br/>
        <w:t xml:space="preserve">0817018802  </w:t>
        <w:br/>
        <w:t xml:space="preserve"> </w:t>
        <w:br/>
        <w:t xml:space="preserve">Mata Kuliah Seminar Kode BIFW -074 Untuk Kelas I Memiliki 3 SKS Dan Perkuliahan Dilaksanakan </w:t>
        <w:br/>
        <w:t xml:space="preserve">Setiap Senin 17:20 - 19:50 (R333) Diajar atau diampu oleh Evi Dwi Krisna, S.Pd., M.Pd. NIDN </w:t>
        <w:br/>
        <w:t xml:space="preserve">0817018802  </w:t>
        <w:br/>
        <w:t xml:space="preserve"> </w:t>
        <w:br/>
        <w:t xml:space="preserve">Mata Kuliah Manajemen Pemasaran Kode BIFW -028 Untuk Kelas A Memiliki 3 SKS Dan Perkuliahan </w:t>
        <w:br/>
        <w:t xml:space="preserve">Dilaksanakan Setiap Selasa 10:50 - 13:10 (R343) Diajar atau diampu oleh Gede Dana Pramitha, </w:t>
        <w:br/>
        <w:t xml:space="preserve">S.E.,M.M. NIDN 0818107501  </w:t>
        <w:br/>
        <w:t xml:space="preserve"> </w:t>
        <w:br/>
        <w:t xml:space="preserve">Mata Kuliah Kewirausahaan Kode BIFW -071 Untuk Kelas E Memiliki 2 SKS Dan Perkuliahan </w:t>
        <w:br/>
        <w:t xml:space="preserve">Dilaksanakan Setiap Senin 13:10 - 14:50 (R343) Diajar atau diampu oleh Gede Dana Pramitha, </w:t>
        <w:br/>
        <w:t xml:space="preserve">S.E.,M.M. NIDN 0818107501  </w:t>
        <w:br/>
        <w:t xml:space="preserve"> </w:t>
        <w:br/>
        <w:t>Mata Kuliah Kewirausahaan Kode BIFW -071 Untuk Kelas F Memiliki 2 SKS Dan Perkuliahan</w:t>
      </w:r>
    </w:p>
    <w:p>
      <w:pPr>
        <w:pStyle w:val="Heading2"/>
      </w:pPr>
      <w:r>
        <w:t>Chunk 135</w:t>
      </w:r>
    </w:p>
    <w:p>
      <w:r>
        <w:t xml:space="preserve">Mata Kuliah Kewirausahaan Kode BIFW -071 Untuk Kelas F Memiliki 2 SKS Dan Perkuliahan </w:t>
        <w:br/>
        <w:t xml:space="preserve">Dilaksanakan Setiap Se nin 17:20 - 19:00 (R342) Diajar atau diampu oleh Gede Dana Pramitha, </w:t>
        <w:br/>
        <w:t>S.E.,M.M. NIDN 0818107501</w:t>
      </w:r>
    </w:p>
    <w:p>
      <w:pPr>
        <w:pStyle w:val="Heading2"/>
      </w:pPr>
      <w:r>
        <w:t>Chunk 136</w:t>
      </w:r>
    </w:p>
    <w:p>
      <w:r>
        <w:t xml:space="preserve">Mata Kuliah Manajemen Pemasaran Kode BIFW -028 Untuk Kelas AA Memiliki 3 SKS Dan </w:t>
        <w:br/>
        <w:t xml:space="preserve">Perkuliahan Dilaksanakan Setiap Selasa 19:50 - 22:20 (R534) Diajar atau diampu o leh Gede Dana </w:t>
        <w:br/>
        <w:t xml:space="preserve">Pramitha, S.E.,M.M. NIDN 0818107501  </w:t>
        <w:br/>
        <w:t xml:space="preserve"> </w:t>
        <w:br/>
        <w:t xml:space="preserve">Mata Kuliah Etika Profesi Kode BIFW -070 Untuk Kelas F Memiliki 2 SKS Dan Perkuliahan </w:t>
        <w:br/>
        <w:t xml:space="preserve">Dilaksanakan Setiap Jumat 07:30 - 09:10 (R334) Diajar atau diampu oleh Gede Dana Pramitha, </w:t>
        <w:br/>
        <w:t xml:space="preserve">S.E.,M.M. NIDN 0818107501  </w:t>
        <w:br/>
        <w:t xml:space="preserve"> </w:t>
        <w:br/>
        <w:t xml:space="preserve">Mata Kuliah Analisa Proses Bisnis Kode BIFW -002 Untuk Kelas M Memiliki 2 SKS Dan Perkuliahan </w:t>
        <w:br/>
        <w:t xml:space="preserve">Dilaksanakan Setiap Kamis 17:20 - 19:00 (R344) Diajar atau diampu oleh Gede Wirya Wardhana, </w:t>
        <w:br/>
        <w:t xml:space="preserve">S.Kom., M.Pd. NIDN 0826038603  </w:t>
        <w:br/>
        <w:t xml:space="preserve"> </w:t>
        <w:br/>
        <w:t xml:space="preserve">Mata Kuliah Jaringan dan Komunikasi Data K ode BIFW -006 Untuk Kelas M Memiliki 3 SKS Dan </w:t>
        <w:br/>
        <w:t xml:space="preserve">Perkuliahan Dilaksanakan Setiap Senin 17:20 - 19:50 (LAB J) Diajar atau diampu oleh Gede Wirya </w:t>
        <w:br/>
        <w:t xml:space="preserve">Wardhana, S.Kom., M.Pd. NIDN 0826038603  </w:t>
        <w:br/>
        <w:t xml:space="preserve"> </w:t>
        <w:br/>
        <w:t>Mata Kuliah Analisa Proses Bisnis Kode BIFW -002 Untuk Kelas L Memiliki 2 S KS Dan Perkuliahan</w:t>
      </w:r>
    </w:p>
    <w:p>
      <w:pPr>
        <w:pStyle w:val="Heading2"/>
      </w:pPr>
      <w:r>
        <w:t>Chunk 137</w:t>
      </w:r>
    </w:p>
    <w:p>
      <w:r>
        <w:t xml:space="preserve">Mata Kuliah Analisa Proses Bisnis Kode BIFW -002 Untuk Kelas L Memiliki 2 S KS Dan Perkuliahan </w:t>
        <w:br/>
        <w:t xml:space="preserve">Dilaksanakan Setiap Selasa 17:20 - 19:00 (R422) Diajar atau diampu oleh Gede Wirya Wardhana, </w:t>
        <w:br/>
        <w:t xml:space="preserve">S.Kom., M.Pd. NIDN 0826038603  </w:t>
        <w:br/>
        <w:t xml:space="preserve"> </w:t>
        <w:br/>
        <w:t xml:space="preserve">Mata Kuliah Jaringan dan Komunikasi Data Kode BIFW -006 Untuk Kelas L Memiliki 3 SKS Dan </w:t>
        <w:br/>
        <w:t xml:space="preserve">Perkuliahan Dilaksanakan Setiap Selasa 19:50 - 22:20 (LAB I) Diajar atau diampu oleh Gede Wirya </w:t>
        <w:br/>
        <w:t xml:space="preserve">Wardhana, S.Kom., M.Pd. NIDN 0826038603  </w:t>
        <w:br/>
        <w:t xml:space="preserve"> </w:t>
        <w:br/>
        <w:t xml:space="preserve">Mata Kuliah Ekonomi Kode BIFW -024 Untuk Kelas B Memiliki 3 SKS Dan Perkuliahan Dilaksanakan </w:t>
        <w:br/>
        <w:t xml:space="preserve">Setiap Selasa 13:10 - 15:40 (R532) Diajar atau diamp u oleh Gusti Ayu Shinta Dwi Astari, S.E., M.M. </w:t>
        <w:br/>
        <w:t xml:space="preserve">NIDN 0820109501  </w:t>
        <w:br/>
        <w:t xml:space="preserve"> </w:t>
        <w:br/>
        <w:t xml:space="preserve">Mata Kuliah Ekonomi Kode BIFW -024 Untuk Kelas D Memiliki 3 SKS Dan Perkuliahan Dilaksanakan </w:t>
        <w:br/>
        <w:t xml:space="preserve">Setiap Kamis 12:20 - 14:50 (R122) Diajar atau diampu oleh Gusti Ayu Shinta Dwi Astari, S.E., M.M. </w:t>
        <w:br/>
        <w:t xml:space="preserve">NIDN 0820109501  </w:t>
        <w:br/>
        <w:t xml:space="preserve"> </w:t>
        <w:br/>
        <w:t>Mata Kuliah Pengantar Akuntansi Kode BIFW -031 Untuk Kelas T Memiliki 3 SKS Dan Perkuliahan</w:t>
      </w:r>
    </w:p>
    <w:p>
      <w:pPr>
        <w:pStyle w:val="Heading2"/>
      </w:pPr>
      <w:r>
        <w:t>Chunk 138</w:t>
      </w:r>
    </w:p>
    <w:p>
      <w:r>
        <w:t xml:space="preserve">Mata Kuliah Pengantar Akuntansi Kode BIFW -031 Untuk Kelas T Memiliki 3 SKS Dan Perkuliahan </w:t>
        <w:br/>
        <w:t xml:space="preserve">Dilaksanakan Setiap Kamis 07:30 - 10:00 (R334) Diajar atau diampu oleh Gusti Ayu Shinta Dwi Astari, </w:t>
        <w:br/>
        <w:t xml:space="preserve">S.E., M.M. NIDN 0820109501  </w:t>
        <w:br/>
        <w:t xml:space="preserve"> </w:t>
        <w:br/>
        <w:t xml:space="preserve">Mata Kuliah Pendidikan  Pancasila Kode BIFN -002 Untuk Kelas AB Memiliki 2 SKS Dan Perkuliahan </w:t>
        <w:br/>
        <w:t xml:space="preserve">Dilaksanakan Setiap Selasa 17:20 - 19:00 (R542) Diajar atau diampu oleh Happy Budyana Sari, S.H., </w:t>
        <w:br/>
        <w:t xml:space="preserve">M.Kn. NIDN 0825088301  </w:t>
        <w:br/>
        <w:t xml:space="preserve"> </w:t>
        <w:br/>
        <w:t xml:space="preserve">Mata Kuliah Pendidikan Kewarganegaraan Kode BIFN -003 Untuk Kelas  AE Memiliki 2 SKS Dan </w:t>
        <w:br/>
        <w:t xml:space="preserve">Perkuliahan Dilaksanakan Setiap Kamis 19:00 - 20:40 (R514) Diajar atau diampu oleh Happy Budyana </w:t>
        <w:br/>
        <w:t xml:space="preserve">Sari, S.H., M.Kn. NIDN 0825088301  </w:t>
        <w:br/>
        <w:t xml:space="preserve"> </w:t>
        <w:br/>
        <w:t xml:space="preserve">Mata Kuliah Bank dan Lembaga Keuangan Lainnya Kode BIFP -004 Untuk Kelas BD Memiliki 3 SKS </w:t>
        <w:br/>
        <w:t xml:space="preserve">Dan Perkuli ahan Dilaksanakan Setiap Senin 17:20 - 19:50 (R124) Diajar atau diampu oleh I Dewa Ayu </w:t>
        <w:br/>
        <w:t>Agung Tantri Pramawati, S.E. M.Si. NIDN 0803018701</w:t>
      </w:r>
    </w:p>
    <w:p>
      <w:pPr>
        <w:pStyle w:val="Heading2"/>
      </w:pPr>
      <w:r>
        <w:t>Chunk 139</w:t>
      </w:r>
    </w:p>
    <w:p>
      <w:r>
        <w:t xml:space="preserve">Mata Kuliah Aplikasi Akuntansi I Kode BIFW -018 Untuk Kelas E Memiliki 3 SKS Dan Perkuliahan </w:t>
        <w:br/>
        <w:t xml:space="preserve">Dilaksanakan Setiap Sabtu  14:50 - 17:20 (LAB E) Diajar atau diampu oleh I Dewa Ayu Agung Tantri </w:t>
        <w:br/>
        <w:t xml:space="preserve">Pramawati, S.E. M.Si. NIDN 0803018701  </w:t>
        <w:br/>
        <w:t xml:space="preserve"> </w:t>
        <w:br/>
        <w:t xml:space="preserve">Mata Kuliah Aplikasi Akuntansi I Kode BIFW -018 Untuk Kelas G Memiliki 3 SKS Dan Perkuliahan </w:t>
        <w:br/>
        <w:t xml:space="preserve">Dilaksanakan Setiap Selasa 17:20 - 19:50 (LAB DKV) Dia jar atau diampu oleh I Dewa Ayu Agung </w:t>
        <w:br/>
        <w:t xml:space="preserve">Tantri Pramawati, S.E. M.Si. NIDN 0803018701  </w:t>
        <w:br/>
        <w:t xml:space="preserve"> </w:t>
        <w:br/>
        <w:t xml:space="preserve">Mata Kuliah Aplikasi Akuntansi I Kode BIFW -018 Untuk Kelas I Memiliki 3 SKS Dan Perkuliahan </w:t>
        <w:br/>
        <w:t xml:space="preserve">Dilaksanakan Setiap Jumat 17:20 - 19:50 (LAB I) Diajar atau diampu oleh I Dewa A yu Agung Tantri </w:t>
        <w:br/>
        <w:t xml:space="preserve">Pramawati, S.E. M.Si. NIDN 0803018701  </w:t>
        <w:br/>
        <w:t xml:space="preserve"> </w:t>
        <w:br/>
        <w:t xml:space="preserve">Mata Kuliah Perpajakan Kode BIFW -044 Untuk Kelas C Memiliki 3 SKS Dan Perkuliahan </w:t>
        <w:br/>
        <w:t xml:space="preserve">Dilaksanakan Setiap Sabtu 17:20 - 19:50 (LAB G) Diajar atau diampu oleh I Dewa Ayu Agung Tantri </w:t>
        <w:br/>
        <w:t>Pramawati, S.E. M.Si. N IDN 0803018701</w:t>
      </w:r>
    </w:p>
    <w:p>
      <w:pPr>
        <w:pStyle w:val="Heading2"/>
      </w:pPr>
      <w:r>
        <w:t>Chunk 140</w:t>
      </w:r>
    </w:p>
    <w:p>
      <w:r>
        <w:t xml:space="preserve">Pramawati, S.E. M.Si. N IDN 0803018701  </w:t>
        <w:br/>
        <w:t xml:space="preserve"> </w:t>
        <w:br/>
        <w:t xml:space="preserve">Mata Kuliah Seminar Kode BIFW -074 Untuk Kelas AB Memiliki 3 SKS Dan Perkuliahan Dilaksanakan </w:t>
        <w:br/>
        <w:t xml:space="preserve">Setiap Senin 17:20 - 19:50 (R523) Diajar atau diampu oleh I Dewa Made Krishna Muku, S.T., M.T. </w:t>
        <w:br/>
        <w:t xml:space="preserve">NIDN 0014037101  </w:t>
        <w:br/>
        <w:t xml:space="preserve"> </w:t>
        <w:br/>
        <w:t xml:space="preserve">Mata Kuliah Seminar Kode BIFW -074 U ntuk Kelas AD Memiliki 3 SKS Dan Perkuliahan Dilaksanakan </w:t>
        <w:br/>
        <w:t xml:space="preserve">Setiap Senin 17:20 - 19:50 (R522) Diajar atau diampu oleh I Dewa Made Krishna Muku, S.T., M.T. </w:t>
        <w:br/>
        <w:t xml:space="preserve">NIDN 0014037101  </w:t>
        <w:br/>
        <w:t xml:space="preserve"> </w:t>
        <w:br/>
        <w:t xml:space="preserve">Mata Kuliah Seminar Kode BIFW -074 Untuk Kelas AM Memiliki 3 SKS Dan Perkuliahan </w:t>
        <w:br/>
        <w:t xml:space="preserve">Dilaks anakan Setiap Senin 17:20 - 19:50 (R512) Diajar atau diampu oleh I Dewa Made Krishna Muku, </w:t>
        <w:br/>
        <w:t xml:space="preserve">S.T., M.T. NIDN 0014037101  </w:t>
        <w:br/>
        <w:t xml:space="preserve"> </w:t>
        <w:br/>
        <w:t xml:space="preserve">Mata Kuliah Tata Kelola dan Audit Teknologi Informasi Kode BIFW -032 Untuk Kelas M Memiliki 3 </w:t>
        <w:br/>
        <w:t xml:space="preserve">SKS Dan Perkuliahan Dilaksanakan Setiap Seni n 14:50 - 17:20 (R334) Diajar atau diampu oleh I Gde </w:t>
        <w:br/>
        <w:t>Eka Dharsika, S.T., M.T. NIDN 0821037901</w:t>
      </w:r>
    </w:p>
    <w:p>
      <w:pPr>
        <w:pStyle w:val="Heading2"/>
      </w:pPr>
      <w:r>
        <w:t>Chunk 141</w:t>
      </w:r>
    </w:p>
    <w:p>
      <w:r>
        <w:t xml:space="preserve">Eka Dharsika, S.T., M.T. NIDN 0821037901  </w:t>
        <w:br/>
        <w:t xml:space="preserve"> </w:t>
        <w:br/>
        <w:t xml:space="preserve">Mata Kuliah Tata Kelola dan Audit Teknologi Informasi Kode BIFW -032 Untuk Kelas P Memiliki 3 </w:t>
        <w:br/>
        <w:t xml:space="preserve">SKS Dan Perkuliahan Dilaksanakan Setiap Selasa 10:00 - 12:20 (R341) Diajar atau diampu oleh I Gde </w:t>
        <w:br/>
        <w:t xml:space="preserve">Eka Dharsika, S.T., M.T. NIDN 0821037901  </w:t>
        <w:br/>
        <w:t xml:space="preserve"> </w:t>
        <w:br/>
        <w:t xml:space="preserve">Mata Kuliah Tata Kelola dan Audit Teknologi Informasi Kode BIFW -032 Untuk Kelas R Memiliki 3 </w:t>
        <w:br/>
        <w:t xml:space="preserve">SKS Dan Perkuliahan Dilaksanakan Setiap Rabu 17:20 - 19:50 (R341) Diajar atau diampu oleh I  Gde </w:t>
        <w:br/>
        <w:t xml:space="preserve">Eka Dharsika, S.T., M.T. NIDN 0821037901  </w:t>
        <w:br/>
        <w:t xml:space="preserve"> </w:t>
        <w:br/>
        <w:t xml:space="preserve">Mata Kuliah Social Media and Communication Kode BIFW -059 Untuk Kelas Q Memiliki 2 SKS Dan </w:t>
        <w:br/>
        <w:t xml:space="preserve">Perkuliahan Dilaksanakan Setiap Kamis 17:20 - 19:00 (R513) Diajar atau diampu oleh I Gde Eka </w:t>
        <w:br/>
        <w:t xml:space="preserve">Dharsika, S.T., M.T. NIDN 0821037901  </w:t>
        <w:br/>
        <w:t xml:space="preserve"> </w:t>
        <w:br/>
        <w:t xml:space="preserve">Mata Kuliah Seminar Kode BIFW -074 Untuk Kelas AL Memiliki 3 SKS Dan Perkuliahan Dilaksanakan </w:t>
        <w:br/>
        <w:t xml:space="preserve">Setiap Senin 17:20 - 19:50 (R532) Diajar atau diampu oleh I Gede Adi Sudi Anggara, S.Kom., M.Sn. </w:t>
        <w:br/>
        <w:t>NIDN 0829109103</w:t>
      </w:r>
    </w:p>
    <w:p>
      <w:pPr>
        <w:pStyle w:val="Heading2"/>
      </w:pPr>
      <w:r>
        <w:t>Chunk 142</w:t>
      </w:r>
    </w:p>
    <w:p>
      <w:r>
        <w:t xml:space="preserve">NIDN 0829109103  </w:t>
        <w:br/>
        <w:t xml:space="preserve"> </w:t>
        <w:br/>
        <w:t xml:space="preserve">Mata Kuliah Jaringan dan Komunikasi Data Kode BIFW -006 Untuk Kelas H Memiliki 3 SKS Dan </w:t>
        <w:br/>
        <w:t xml:space="preserve">Perkuliahan Dilaksanakan Setiap Rabu 10:00 - 12:20 (LAB F) Diajar atau diampu oleh I Gede Adnyana, </w:t>
        <w:br/>
        <w:t>S.T., M.T. NIDN 0821118301</w:t>
      </w:r>
    </w:p>
    <w:p>
      <w:pPr>
        <w:pStyle w:val="Heading2"/>
      </w:pPr>
      <w:r>
        <w:t>Chunk 143</w:t>
      </w:r>
    </w:p>
    <w:p>
      <w:r>
        <w:t xml:space="preserve">Mata Kuliah Keamanan Siber Kode BIFW -054 Untuk Kelas L Memiliki 3 SKS Dan Per kuliahan </w:t>
        <w:br/>
        <w:t xml:space="preserve">Dilaksanakan Setiap Selasa 14:50 - 17:20 (LAB K) Diajar atau diampu oleh I Gede Adnyana, S.T., M.T. </w:t>
        <w:br/>
        <w:t xml:space="preserve">NIDN 0821118301  </w:t>
        <w:br/>
        <w:t xml:space="preserve"> </w:t>
        <w:br/>
        <w:t xml:space="preserve">Mata Kuliah Keamanan Siber Kode BIFW -054 Untuk Kelas O Memiliki 3 SKS Dan Perkuliahan </w:t>
        <w:br/>
        <w:t xml:space="preserve">Dilaksanakan Setiap Sabtu 12:20 - 14:50 (LAB  C) Diajar atau diampu oleh I Gede Adnyana, S.T., M.T. </w:t>
        <w:br/>
        <w:t xml:space="preserve">NIDN 0821118301  </w:t>
        <w:br/>
        <w:t xml:space="preserve"> </w:t>
        <w:br/>
        <w:t xml:space="preserve">Mata Kuliah Cloud Computing Kode BIFW -050 Untuk Kelas L Memiliki 3 SKS Dan Perkuliahan </w:t>
        <w:br/>
        <w:t xml:space="preserve">Dilaksanakan Setiap Kamis 14:50 - 17:20 (LAB I) Diajar atau diampu oleh I Gede Andika, S.Kom., </w:t>
        <w:br/>
        <w:t xml:space="preserve">M.Kom. NIDN 0812099301  </w:t>
        <w:br/>
        <w:t xml:space="preserve"> </w:t>
        <w:br/>
        <w:t xml:space="preserve">Mata Kuliah Manajemen Keuangan Kode BIFW -055 Untuk Kelas N Memiliki 2 SKS Dan Perkuliahan </w:t>
        <w:br/>
        <w:t xml:space="preserve">Dilaksanakan Setiap Senin 19:50 - 21:30 (R123) Diajar atau diampu oleh I Gede Indra Mahardika ,M.T. </w:t>
        <w:br/>
        <w:t xml:space="preserve">NIDN 0821019602  </w:t>
        <w:br/>
        <w:t xml:space="preserve"> </w:t>
        <w:br/>
        <w:t>Mata Kuliah Audit Keuangan Kode BIFP -002 Untuk Kelas BD Memiliki 3 SKS Dan Perkuliahan</w:t>
      </w:r>
    </w:p>
    <w:p>
      <w:pPr>
        <w:pStyle w:val="Heading2"/>
      </w:pPr>
      <w:r>
        <w:t>Chunk 144</w:t>
      </w:r>
    </w:p>
    <w:p>
      <w:r>
        <w:t xml:space="preserve">Mata Kuliah Audit Keuangan Kode BIFP -002 Untuk Kelas BD Memiliki 3 SKS Dan Perkuliahan </w:t>
        <w:br/>
        <w:t xml:space="preserve">Dilaksanakan Setiap Selasa 19:50 - 22:20 (R344) Diajar atau diampu oleh I Gede Indra Mahardika ,M.T. </w:t>
        <w:br/>
        <w:t xml:space="preserve">NIDN 0821019602  </w:t>
        <w:br/>
        <w:t xml:space="preserve"> </w:t>
        <w:br/>
        <w:t xml:space="preserve">Mata Kuliah Analisa Proses Bisnis Kode BIFW -002 Untuk Kelas E Memiliki 2 SKS D an Perkuliahan </w:t>
        <w:br/>
        <w:t xml:space="preserve">Dilaksanakan Setiap Selasa 12:20 - 14:00 (R344) Diajar atau diampu oleh I Gede Iwan Sudipa, S.Kom., </w:t>
        <w:br/>
        <w:t xml:space="preserve">M.Cs. NIDN 0819088703  </w:t>
        <w:br/>
        <w:t xml:space="preserve"> </w:t>
        <w:br/>
        <w:t xml:space="preserve">Mata Kuliah Analisa Proses Bisnis Kode BIFW -002 Untuk Kelas G Memiliki 2 SKS Dan Perkuliahan </w:t>
        <w:br/>
        <w:t xml:space="preserve">Dilaksanakan Setiap Kamis  10:50 - 12:20 (R331) Diajar atau diampu oleh I Gede Iwan Sudipa, S.Kom., </w:t>
        <w:br/>
        <w:t xml:space="preserve">M.Cs. NIDN 0819088703  </w:t>
        <w:br/>
        <w:t xml:space="preserve"> </w:t>
        <w:br/>
        <w:t xml:space="preserve">Mata Kuliah Analisa Proses Bisnis Kode BIFW -002 Untuk Kelas I Memiliki 2 SKS Dan Perkuliahan </w:t>
        <w:br/>
        <w:t xml:space="preserve">Dilaksanakan Setiap Selasa 10:00 - 11:40 (R422) Diajar atau diampu  oleh I Gede Iwan Sudipa, S.Kom., </w:t>
        <w:br/>
        <w:t xml:space="preserve">M.Cs. NIDN 0819088703  </w:t>
        <w:br/>
        <w:t xml:space="preserve"> </w:t>
        <w:br/>
        <w:t>Mata Kuliah Analisa Proses Bisnis Kode BIFW -002 Untuk Kelas J Memiliki 2 SKS Dan Perkuliahan</w:t>
      </w:r>
    </w:p>
    <w:p>
      <w:pPr>
        <w:pStyle w:val="Heading2"/>
      </w:pPr>
      <w:r>
        <w:t>Chunk 145</w:t>
      </w:r>
    </w:p>
    <w:p>
      <w:r>
        <w:t xml:space="preserve">Mata Kuliah Analisa Proses Bisnis Kode BIFW -002 Untuk Kelas J Memiliki 2 SKS Dan Perkuliahan </w:t>
        <w:br/>
        <w:t xml:space="preserve">Dilaksanakan Setiap Rabu 13:10 - 14:50 (R344) Diajar atau diampu oleh I Gede Iwan Sudipa, S.Kom., </w:t>
        <w:br/>
        <w:t xml:space="preserve">M.Cs. NI DN 0819088703  </w:t>
        <w:br/>
        <w:t xml:space="preserve"> </w:t>
        <w:br/>
        <w:t xml:space="preserve">Mata Kuliah Tata Kelola dan Audit Teknologi Informasi Kode BIFW -032 Untuk Kelas X Memiliki 3 </w:t>
        <w:br/>
        <w:t xml:space="preserve">SKS Dan Perkuliahan Dilaksanakan Setiap Kamis 12:20 - 14:50 (R123) Diajar atau diampu oleh I Gede </w:t>
        <w:br/>
        <w:t xml:space="preserve">Iwan Sudipa, S.Kom., M.Cs. NIDN 0819088703  </w:t>
        <w:br/>
        <w:t xml:space="preserve"> </w:t>
        <w:br/>
        <w:t xml:space="preserve">Mata Kuliah Tata Kelola dan Audit Teknologi Informasi Kode BIFW -032 Untuk Kelas Y Memiliki 3 </w:t>
        <w:br/>
        <w:t xml:space="preserve">SKS Dan Perkuliahan Dilaksanakan Setiap Jumat 14:50 - 17:20 (R334) Diajar atau diampu oleh I Gede </w:t>
        <w:br/>
        <w:t xml:space="preserve">Iwan Sudipa, S.Kom., M.Cs. NIDN 0819088703  </w:t>
        <w:br/>
        <w:t xml:space="preserve"> </w:t>
        <w:br/>
        <w:t xml:space="preserve">Mata Kuliah Decision Suppo rt System Kode BIFW -052 Untuk Kelas M Memiliki 3 SKS Dan </w:t>
        <w:br/>
        <w:t xml:space="preserve">Perkuliahan Dilaksanakan Setiap Senin 12:20 - 14:50 (R523) Diajar atau diampu oleh I Gede Iwan </w:t>
        <w:br/>
        <w:t>Sudipa, S.Kom., M.Cs. NIDN 0819088703</w:t>
      </w:r>
    </w:p>
    <w:p>
      <w:pPr>
        <w:pStyle w:val="Heading2"/>
      </w:pPr>
      <w:r>
        <w:t>Chunk 146</w:t>
      </w:r>
    </w:p>
    <w:p>
      <w:r>
        <w:t xml:space="preserve">Mata Kuliah Decision Support System Kode BIFW -052 Untuk Kelas N M emiliki 3 SKS Dan </w:t>
        <w:br/>
        <w:t xml:space="preserve">Perkuliahan Dilaksanakan Setiap Jumat 10:00 - 12:20 (R542) Diajar atau diampu oleh I Gede Iwan </w:t>
        <w:br/>
        <w:t xml:space="preserve">Sudipa, S.Kom., M.Cs. NIDN 0819088703  </w:t>
        <w:br/>
        <w:t xml:space="preserve"> </w:t>
        <w:br/>
        <w:t xml:space="preserve">Mata Kuliah Sistem Informasi Geografis Terapan Kode BIFP -016 Untuk Kelas BK Memiliki 3 SKS </w:t>
        <w:br/>
        <w:t xml:space="preserve">Dan Perkuliah an Dilaksanakan Setiap Rabu 19:00 - 21:30 (R512) Diajar atau diampu oleh I Gede Made </w:t>
        <w:br/>
        <w:t xml:space="preserve">Yudi Antara, S.Pd., M.Sc. NIDN 0810039101  </w:t>
        <w:br/>
        <w:t xml:space="preserve"> </w:t>
        <w:br/>
        <w:t xml:space="preserve">Mata Kuliah Bisnis Berbasis Teknologi Kode BIFW -019 Untuk Kelas J Memiliki 2 SKS Dan </w:t>
        <w:br/>
        <w:t xml:space="preserve">Perkuliahan Dilaksanakan Setiap Senin 19:50  - 21:30 (R333) Diajar atau diampu oleh I Gede Made </w:t>
        <w:br/>
        <w:t xml:space="preserve">Yudi Antara, S.Pd., M.Sc. NIDN 0810039101  </w:t>
        <w:br/>
        <w:t xml:space="preserve"> </w:t>
        <w:br/>
        <w:t xml:space="preserve">Mata Kuliah Sistem Informasi Geografis Kode BIFW -058 Untuk Kelas K Memiliki 2 SKS Dan </w:t>
        <w:br/>
        <w:t xml:space="preserve">Perkuliahan Dilaksanakan Setiap Senin 10:00 - 11:40 (LAB K) Diajar atau dia mpu oleh I Gede Made </w:t>
        <w:br/>
        <w:t>Yudi Antara, S.Pd., M.Sc. NIDN 0810039101</w:t>
      </w:r>
    </w:p>
    <w:p>
      <w:pPr>
        <w:pStyle w:val="Heading2"/>
      </w:pPr>
      <w:r>
        <w:t>Chunk 147</w:t>
      </w:r>
    </w:p>
    <w:p>
      <w:r>
        <w:t xml:space="preserve">Yudi Antara, S.Pd., M.Sc. NIDN 0810039101  </w:t>
        <w:br/>
        <w:t xml:space="preserve"> </w:t>
        <w:br/>
        <w:t xml:space="preserve">Mata Kuliah Sistem Informasi Geografis Kode BIFW -058 Untuk Kelas M Memiliki 2 SKS Dan </w:t>
        <w:br/>
        <w:t xml:space="preserve">Perkuliahan Dilaksanakan Setiap Kamis 07:30 - 09:10 (LAB H) Diajar atau diampu oleh I Gede Made </w:t>
        <w:br/>
        <w:t xml:space="preserve">Yudi Antar a, S.Pd., M.Sc. NIDN 0810039101  </w:t>
        <w:br/>
        <w:t xml:space="preserve"> </w:t>
        <w:br/>
        <w:t xml:space="preserve">Mata Kuliah Sistem Informasi Geografis Kode BIFW -058 Untuk Kelas R Memiliki 2 SKS Dan </w:t>
        <w:br/>
        <w:t xml:space="preserve">Perkuliahan Dilaksanakan Setiap Sabtu 17:20 - 19:00 (LAB H) Diajar atau diampu oleh I Gede Made </w:t>
        <w:br/>
        <w:t xml:space="preserve">Yudi Antara, S.Pd., M.Sc. NIDN 0810039101  </w:t>
        <w:br/>
        <w:t xml:space="preserve"> </w:t>
        <w:br/>
        <w:t xml:space="preserve">Mata Kuliah Object Oriented Analysis and Design Kode BIFW -029 Untuk Kelas S Memiliki 3 SKS Dan </w:t>
        <w:br/>
        <w:t xml:space="preserve">Perkuliahan Dilaksanakan Setiap Jumat 17:20 - 19:50 (R334) Diajar atau diampu oleh I Gede Sujana </w:t>
        <w:br/>
        <w:t xml:space="preserve">Eka Putra, S.T., M.T. NIDN 0816077801  </w:t>
        <w:br/>
        <w:t xml:space="preserve"> </w:t>
        <w:br/>
        <w:t xml:space="preserve">Mata Kuliah Object Orie nted Analysis and Design Kode BIFW -029 Untuk Kelas V Memiliki 3 SKS </w:t>
        <w:br/>
        <w:t xml:space="preserve">Dan Perkuliahan Dilaksanakan Setiap Senin 19:50 - 22:20 (R334) Diajar atau diampu oleh I Gede </w:t>
        <w:br/>
        <w:t>Sujana Eka Putra, S.T., M.T. NIDN 0816077801</w:t>
      </w:r>
    </w:p>
    <w:p>
      <w:pPr>
        <w:pStyle w:val="Heading2"/>
      </w:pPr>
      <w:r>
        <w:t>Chunk 148</w:t>
      </w:r>
    </w:p>
    <w:p>
      <w:r>
        <w:t xml:space="preserve">Sujana Eka Putra, S.T., M.T. NIDN 0816077801  </w:t>
        <w:br/>
        <w:t xml:space="preserve"> </w:t>
        <w:br/>
        <w:t xml:space="preserve">Mata Kuliah Artificial Intelligence Kode BIFW -049 Untuk Kelas S Memiliki 3 SKS Dan Perkuliahan </w:t>
        <w:br/>
        <w:t xml:space="preserve">Dilaksanakan Setiap Selasa 19:50 - 22:20 (R342) Diajar atau diampu oleh I Gede Sujana Eka Putra, </w:t>
        <w:br/>
        <w:t xml:space="preserve">S.T., M.T. NIDN 0816077801  </w:t>
        <w:br/>
        <w:t xml:space="preserve"> </w:t>
        <w:br/>
        <w:t xml:space="preserve">Mata Kuliah Object Oriented Analysis and Design Kode BIFW -029 Untuk Kelas AA Memilik i 3 SKS </w:t>
        <w:br/>
        <w:t xml:space="preserve">Dan Perkuliahan Dilaksanakan Setiap Kamis 17:20 - 19:50 (R124) Diajar atau diampu oleh I Gede </w:t>
        <w:br/>
        <w:t xml:space="preserve">Sujana Eka Putra, S.T., M.T. NIDN 0816077801  </w:t>
        <w:br/>
        <w:t xml:space="preserve"> </w:t>
        <w:br/>
        <w:t xml:space="preserve">Mata Kuliah Basis Data Kode BIFW -004 Untuk Kelas D Memiliki 3 SKS Dan Perkuliahan </w:t>
        <w:br/>
        <w:t xml:space="preserve">Dilaksanakan Setiap Rabu 0 7:30 - 10:00 (R422) Diajar atau diampu oleh I Gede Totok Suryawan, </w:t>
        <w:br/>
        <w:t xml:space="preserve">S.Kom., M.T. NIDN 0824078501  </w:t>
        <w:br/>
        <w:t xml:space="preserve"> </w:t>
        <w:br/>
        <w:t xml:space="preserve">Mata Kuliah Data Integration Kode BIFW -020 Untuk Kelas U Memiliki 3 SKS Dan Perkuliahan </w:t>
        <w:br/>
        <w:t xml:space="preserve">Dilaksanakan Setiap Kamis 19:50 - 22:20 (LAB I) Diajar atau diampu oleh  I Gede Totok Suryawan, </w:t>
        <w:br/>
        <w:t>S.Kom., M.T. NIDN 0824078501</w:t>
      </w:r>
    </w:p>
    <w:p>
      <w:pPr>
        <w:pStyle w:val="Heading2"/>
      </w:pPr>
      <w:r>
        <w:t>Chunk 149</w:t>
      </w:r>
    </w:p>
    <w:p>
      <w:r>
        <w:t xml:space="preserve">S.Kom., M.T. NIDN 0824078501  </w:t>
        <w:br/>
        <w:t xml:space="preserve"> </w:t>
        <w:br/>
        <w:t xml:space="preserve">Mata Kuliah Seminar Kode BIFW -074 Untuk Kelas AN Memiliki 3 SKS Dan Perkuliahan Dilaksanakan </w:t>
        <w:br/>
        <w:t xml:space="preserve">Setiap Senin 17:20 - 19:50 (R513) Diajar atau diampu oleh I Gede Totok Suryawan, S.Kom., M.T. </w:t>
        <w:br/>
        <w:t>NIDN 0824078501</w:t>
      </w:r>
    </w:p>
    <w:p>
      <w:pPr>
        <w:pStyle w:val="Heading2"/>
      </w:pPr>
      <w:r>
        <w:t>Chunk 150</w:t>
      </w:r>
    </w:p>
    <w:p>
      <w:r>
        <w:t xml:space="preserve">Mata Kuliah Algoritma dan Logika Informatika Kode BIFW -001 Untuk Kelas I Memiliki 3 SKS Dan </w:t>
        <w:br/>
        <w:t xml:space="preserve">Perkuliahan Dilaksanakan Setiap Kamis 10:00 - 12:20 (LAB I) Diajar atau diampu oleh I Gusti Agung </w:t>
        <w:br/>
        <w:t xml:space="preserve">Indrawan, S.T., M.T. NIDN 0819088502  </w:t>
        <w:br/>
        <w:t xml:space="preserve"> </w:t>
        <w:br/>
        <w:t xml:space="preserve">Mata Kuliah Pengantar Tekn ologi Informasi Kode BIFW -084 Untuk Kelas I Memiliki 3 SKS Dan </w:t>
        <w:br/>
        <w:t xml:space="preserve">Perkuliahan Dilaksanakan Setiap Kamis 10:00 - 12:20 (LAB I) Diajar atau diampu oleh I Gusti Agung </w:t>
        <w:br/>
        <w:t xml:space="preserve">Indrawan, S.T., M.T. NIDN 0819088502  </w:t>
        <w:br/>
        <w:t xml:space="preserve"> </w:t>
        <w:br/>
        <w:t xml:space="preserve">Mata Kuliah Metodologi Penelitian Kode BIFW -056 Untuk Kel as SM Memiliki 3 SKS Dan Perkuliahan </w:t>
        <w:br/>
        <w:t xml:space="preserve">Dilaksanakan Setiap Rabu 14:50 - 17:20 (R332) Diajar atau diampu oleh I Gusti Agung Indrawan, S.T., </w:t>
        <w:br/>
        <w:t xml:space="preserve">M.T. NIDN 0819088502  </w:t>
        <w:br/>
        <w:t xml:space="preserve"> </w:t>
        <w:br/>
        <w:t xml:space="preserve">Mata Kuliah Seminar Kode BIFW -074 Untuk Kelas B Memiliki 3 SKS Dan Perkuliahan Dilaksanakan </w:t>
        <w:br/>
        <w:t xml:space="preserve">Setia p Senin 17:20 - 19:50 (R334) Diajar atau diampu oleh I Gusti Agung Indrawan, S.T., M.T. NIDN </w:t>
        <w:br/>
        <w:t xml:space="preserve">0819088502  </w:t>
        <w:br/>
        <w:t xml:space="preserve"> </w:t>
        <w:br/>
        <w:t>Mata Kuliah Bisnis Berbasis Teknologi Kode BIFW -019 Untuk Kelas K Memiliki 2 SKS Dan</w:t>
      </w:r>
    </w:p>
    <w:p>
      <w:pPr>
        <w:pStyle w:val="Heading2"/>
      </w:pPr>
      <w:r>
        <w:t>Chunk 151</w:t>
      </w:r>
    </w:p>
    <w:p>
      <w:r>
        <w:t xml:space="preserve">Mata Kuliah Bisnis Berbasis Teknologi Kode BIFW -019 Untuk Kelas K Memiliki 2 SKS Dan </w:t>
        <w:br/>
        <w:t xml:space="preserve">Perkuliahan Dilaksanakan Setiap Rabu 12:20 - 14:00 (R341) Diajar a tau diampu oleh I Gusti Ayu </w:t>
        <w:br/>
        <w:t xml:space="preserve">Agung Mas Aristamy, S.TI., M.Kom. NIDN 0802119401  </w:t>
        <w:br/>
        <w:t xml:space="preserve"> </w:t>
        <w:br/>
        <w:t xml:space="preserve">Mata Kuliah Bisnis Berbasis Teknologi Kode BIFW -019 Untuk Kelas T Memiliki 2 SKS Dan </w:t>
        <w:br/>
        <w:t xml:space="preserve">Perkuliahan Dilaksanakan Setiap Senin 08:20 - 10:00 (R333) Diajar atau diampu oleh I Gusti A yu </w:t>
        <w:br/>
        <w:t xml:space="preserve">Agung Mas Aristamy, S.TI., M.Kom. NIDN 0802119401  </w:t>
        <w:br/>
        <w:t xml:space="preserve"> </w:t>
        <w:br/>
        <w:t xml:space="preserve">Mata Kuliah Social Media and Communication Kode BIFW -059 Untuk Kelas B Memiliki 2 SKS Dan </w:t>
        <w:br/>
        <w:t xml:space="preserve">Perkuliahan Dilaksanakan Setiap Senin 12:20 - 14:00 (R334) Diajar atau diampu oleh I Gusti Ayu </w:t>
        <w:br/>
        <w:t xml:space="preserve">Agung Mas Aristam y, S.TI., M.Kom. NIDN 0802119401  </w:t>
        <w:br/>
        <w:t xml:space="preserve"> </w:t>
        <w:br/>
        <w:t xml:space="preserve">Mata Kuliah Smart Eco Tourism Kode BIFW -078 Untuk Kelas X Memiliki 3 SKS Dan Perkuliahan </w:t>
        <w:br/>
        <w:t xml:space="preserve">Dilaksanakan Setiap Selasa 14:00 - 16:30 (R514) Diajar atau diampu oleh I Gusti Ayu Agung Mas </w:t>
        <w:br/>
        <w:t>Aristamy, S.TI., M.Kom. NIDN 0802119401</w:t>
      </w:r>
    </w:p>
    <w:p>
      <w:pPr>
        <w:pStyle w:val="Heading2"/>
      </w:pPr>
      <w:r>
        <w:t>Chunk 152</w:t>
      </w:r>
    </w:p>
    <w:p>
      <w:r>
        <w:t xml:space="preserve">Aristamy, S.TI., M.Kom. NIDN 0802119401  </w:t>
        <w:br/>
        <w:t xml:space="preserve"> </w:t>
        <w:br/>
        <w:t xml:space="preserve">Mata Kuliah Seminar Kode BIFW -074 Untuk Kelas C Memiliki 3 SKS Dan Perkuliahan Dilaksanakan </w:t>
        <w:br/>
        <w:t xml:space="preserve">Setiap Senin 17:20 - 19:50 (511) Diajar atau diampu oleh I Gusti Ayu Agung Mas Aristamy, S.TI., </w:t>
        <w:br/>
        <w:t xml:space="preserve">M.Kom. NIDN 0802119401  </w:t>
        <w:br/>
        <w:t xml:space="preserve"> </w:t>
        <w:br/>
        <w:t xml:space="preserve">Mata Kuliah Pengantar Akuntansi Kode BIFW -031 Untuk Kelas O Memiliki 3 SKS Dan Perkuliahan </w:t>
        <w:br/>
        <w:t xml:space="preserve">Dilaksanakan Setiap Jumat 14:50 - 17:20 (R331) Diajar atau diampu oleh I Gusti Ayu Anom, S.E., </w:t>
        <w:br/>
        <w:t xml:space="preserve">M.Sos. NIDN 825117801  </w:t>
        <w:br/>
        <w:t xml:space="preserve"> </w:t>
        <w:br/>
        <w:t xml:space="preserve">Mata Kuliah Perpajakan Kode BIFW -044 Untuk Kelas A Memiliki 3 SKS Dan Perkuliahan </w:t>
        <w:br/>
        <w:t xml:space="preserve">Dilaksanakan Setiap Senin 14:50 - 17:20 (LAB B) Diajar atau diampu oleh I Gusti Ayu Anom, S.E., </w:t>
        <w:br/>
        <w:t xml:space="preserve">M.Sos. NIDN 825117801  </w:t>
        <w:br/>
        <w:t xml:space="preserve"> </w:t>
        <w:br/>
        <w:t xml:space="preserve">Mata Kuliah Videografi Kode BIFW -060 Untuk Kelas GM Memiliki 3 SKS Dan Perkuliahan </w:t>
        <w:br/>
        <w:t xml:space="preserve">Dilaksanakan Setiap Rabu 19:50 - 22:20 (LAB MCL) Diaja r atau diampu oleh I Gusti Made Aryadi </w:t>
        <w:br/>
        <w:t>,S.Sn., M.Sn NIDN 819049103</w:t>
      </w:r>
    </w:p>
    <w:p>
      <w:pPr>
        <w:pStyle w:val="Heading2"/>
      </w:pPr>
      <w:r>
        <w:t>Chunk 153</w:t>
      </w:r>
    </w:p>
    <w:p>
      <w:r>
        <w:t xml:space="preserve">Mata Kuliah Sistem Informasi Geografis Kode BIFW -058 Untuk Kelas X Memiliki 2 SKS Dan </w:t>
        <w:br/>
        <w:t xml:space="preserve">Perkuliahan Dilaksanakan Setiap Rabu 19:50 - 21:30 (LAB H) Diajar atau diampu oleh I Kadek Adiana </w:t>
        <w:br/>
        <w:t xml:space="preserve">Putra, S.Pd., M.Si NIDN 0830098702  </w:t>
        <w:br/>
        <w:t xml:space="preserve"> </w:t>
        <w:br/>
        <w:t xml:space="preserve">Mata Kuliah Pengantar Teknologi Informasi Kode BIFW -084 Untuk Kelas K Memiliki 3 SKS Dan </w:t>
        <w:br/>
        <w:t xml:space="preserve">Perkuliahan Dilaksanakan Setiap Selasa 10:00 - 12:20 (LAB I) Diajar atau diampu oleh I Kadek Adiana </w:t>
        <w:br/>
        <w:t xml:space="preserve">Putra, S.Pd., M.Si NIDN 0830098702  </w:t>
        <w:br/>
        <w:t xml:space="preserve"> </w:t>
        <w:br/>
        <w:t xml:space="preserve">Mata Kuliah Sistem Informasi Geografis Kode BIFW -058 Untuk Kelas S Memiliki 2 SKS Dan </w:t>
        <w:br/>
        <w:t xml:space="preserve">Perkuliahan Dilaksanakan Setiap Sabtu 19:00 - 20:40 (LAB B) Diajar atau diampu oleh I Kadek Adiana </w:t>
        <w:br/>
        <w:t xml:space="preserve">Putra, S.Pd., M.Si. NIDN 0830098702  </w:t>
        <w:br/>
        <w:t xml:space="preserve"> </w:t>
        <w:br/>
        <w:t xml:space="preserve">Mata Kuliah Pendidikan Kewarganeg araan Kode BIFN -003 Untuk Kelas AC Memiliki 2 SKS Dan </w:t>
        <w:br/>
        <w:t xml:space="preserve">Perkuliahan Dilaksanakan Setiap Selasa 19:00 - 20:40 (R542) Diajar atau diampu oleh I Kadek Aditia </w:t>
        <w:br/>
        <w:t>Putra, M.Pd. NIDN 0815038604</w:t>
      </w:r>
    </w:p>
    <w:p>
      <w:pPr>
        <w:pStyle w:val="Heading2"/>
      </w:pPr>
      <w:r>
        <w:t>Chunk 154</w:t>
      </w:r>
    </w:p>
    <w:p>
      <w:r>
        <w:t xml:space="preserve">Putra, M.Pd. NIDN 0815038604  </w:t>
        <w:br/>
        <w:t xml:space="preserve"> </w:t>
        <w:br/>
        <w:t xml:space="preserve">Mata Kuliah Seminar Kode BIFW -074 Untuk Kelas AG Memiliki 3 SKS Dan Perku liahan Dilaksanakan </w:t>
        <w:br/>
        <w:t xml:space="preserve">Setiap Senin 17:20 - 19:50 (R513) Diajar atau diampu oleh I Kadek Aditia Putra, M.Pd. NIDN </w:t>
        <w:br/>
        <w:t xml:space="preserve">0815038604  </w:t>
        <w:br/>
        <w:t xml:space="preserve"> </w:t>
        <w:br/>
        <w:t xml:space="preserve">Mata Kuliah Sistem Informasi Pariwisata Kode BIFW -077 Untuk Kelas V Memiliki 3 SKS Dan </w:t>
        <w:br/>
        <w:t xml:space="preserve">Perkuliahan Dilaksanakan Setiap Selasa 19:50 - 22:20 (LAB C) Diajar atau diampu oleh I Kadek Agus </w:t>
        <w:br/>
        <w:t xml:space="preserve">Bisena, S.Pd., M.Agb. NIDN 0823088302  </w:t>
        <w:br/>
        <w:t xml:space="preserve"> </w:t>
        <w:br/>
        <w:t xml:space="preserve">Mata Kuliah Sistem Informasi Pariwisata Kode BIFW -077 Untuk Kelas X Memiliki 3 SKS Dan </w:t>
        <w:br/>
        <w:t xml:space="preserve">Perkuliahan Dilaksanakan Setiap Rabu 10:00 - 12:20 (R524) Diajar atau diampu o leh I Kadek Agus </w:t>
        <w:br/>
        <w:t xml:space="preserve">Bisena, S.Pd., M.Agb. NIDN 0823088302  </w:t>
        <w:br/>
        <w:t xml:space="preserve"> </w:t>
        <w:br/>
        <w:t xml:space="preserve">Mata Kuliah Sistem Informasi Perhotelan 2 Kode BIFW -081 Untuk Kelas Q Memiliki 3 SKS Dan </w:t>
        <w:br/>
        <w:t xml:space="preserve">Perkuliahan Dilaksanakan Setiap Selasa 17:20 - 19:50 (LAB I) Diajar atau diampu oleh I Kadek Agus </w:t>
        <w:br/>
        <w:t>Bisena, S.Pd. , M.Agb. NIDN 0823088302</w:t>
      </w:r>
    </w:p>
    <w:p>
      <w:pPr>
        <w:pStyle w:val="Heading2"/>
      </w:pPr>
      <w:r>
        <w:t>Chunk 155</w:t>
      </w:r>
    </w:p>
    <w:p>
      <w:r>
        <w:t xml:space="preserve">Bisena, S.Pd. , M.Agb. NIDN 0823088302  </w:t>
        <w:br/>
        <w:t xml:space="preserve"> </w:t>
        <w:br/>
        <w:t xml:space="preserve">Mata Kuliah Ekonomi Kode BIFW -024 Untuk Kelas G Memiliki 3 SKS Dan Perkuliahan Dilaksanakan </w:t>
        <w:br/>
        <w:t xml:space="preserve">Setiap Kamis 19:00 - 21:30 (R422) Diajar atau diampu oleh I Kadek Astitiya, S.E., M.Ak. NIDN </w:t>
        <w:br/>
        <w:t xml:space="preserve">0816078801  </w:t>
        <w:br/>
        <w:t xml:space="preserve"> </w:t>
        <w:br/>
        <w:t xml:space="preserve">Mata Kuliah Seminar Kode BIFW -074 Untuk Kelas AF Memiliki 3 SKS Dan Perkuliahan Dilaksanakan </w:t>
        <w:br/>
        <w:t xml:space="preserve">Setiap Senin 17:20 - 19:50 (R341) Diajar atau diampu oleh I Kadek Astitiya, S.E., M.Ak. NIDN </w:t>
        <w:br/>
        <w:t xml:space="preserve">0816078801  </w:t>
        <w:br/>
        <w:t xml:space="preserve"> </w:t>
        <w:br/>
        <w:t xml:space="preserve">Mata Kuliah Algoritma dan Logika Informatika Kode BIFW -001 Untuk Kelas B Memiliki 3 SKS Dan  </w:t>
        <w:br/>
        <w:t xml:space="preserve">Perkuliahan Dilaksanakan Setiap Selasa 07:30 - 10:00 (LAB G) Diajar atau diampu oleh I Kadek Dwi </w:t>
        <w:br/>
        <w:t xml:space="preserve">Gandika Supartha, S.T., M.T. NIDN 0823118501  </w:t>
        <w:br/>
        <w:t xml:space="preserve"> </w:t>
        <w:br/>
        <w:t xml:space="preserve">Mata Kuliah Data Integration Kode BIFW -020 Untuk Kelas Q Memiliki 3 SKS Dan Perkuliahan </w:t>
        <w:br/>
        <w:t xml:space="preserve">Dilaksanakan Setiap Jumat 07:30 - 10:00 (LAB B) Diajar atau diampu oleh I Kadek Dwi Gandika </w:t>
        <w:br/>
        <w:t>Supartha, S.T., M.T. NIDN 0823118501</w:t>
      </w:r>
    </w:p>
    <w:p>
      <w:pPr>
        <w:pStyle w:val="Heading2"/>
      </w:pPr>
      <w:r>
        <w:t>Chunk 156</w:t>
      </w:r>
    </w:p>
    <w:p>
      <w:r>
        <w:t xml:space="preserve">Supartha, S.T., M.T. NIDN 0823118501  </w:t>
        <w:br/>
        <w:t xml:space="preserve"> </w:t>
        <w:br/>
        <w:t xml:space="preserve">Mata Kuliah Object Oriented Analysis and Design Kode BIFW -029 Untuk Kelas D Memiliki 3 SKS </w:t>
        <w:br/>
        <w:t xml:space="preserve">Dan Perkuliahan Dilaksanakan Setiap Rabu 07:30 - 10:00 (R334) Diajar atau diampu oleh I Kadek Dwi </w:t>
        <w:br/>
        <w:t>Gandika Supartha, S.T., M.T. NIDN 0823118501</w:t>
      </w:r>
    </w:p>
    <w:p>
      <w:pPr>
        <w:pStyle w:val="Heading2"/>
      </w:pPr>
      <w:r>
        <w:t>Chunk 157</w:t>
      </w:r>
    </w:p>
    <w:p>
      <w:r>
        <w:t xml:space="preserve">Mata Kuliah Keamanan Siber Kode BIFW -054 Untuk Kelas I Memiliki 3 SKS Dan Perkuliahan </w:t>
        <w:br/>
        <w:t xml:space="preserve">Dilaksanakan Setiap Senin 14:50 - 17:20 (LAB I) Diajar atau diampu oleh I Kadek D wi Gandika </w:t>
        <w:br/>
        <w:t xml:space="preserve">Supartha, S.T., M.T. NIDN 0823118501  </w:t>
        <w:br/>
        <w:t xml:space="preserve"> </w:t>
        <w:br/>
        <w:t xml:space="preserve">Mata Kuliah Keamanan Siber Kode BIFW -054 Untuk Kelas K Memiliki 3 SKS Dan Perkuliahan </w:t>
        <w:br/>
        <w:t xml:space="preserve">Dilaksanakan Setiap Senin 12:20 - 14:50 (LAB C) Diajar atau diampu oleh I Kadek Dwi Gandika </w:t>
        <w:br/>
        <w:t xml:space="preserve">Supartha, S.T., M.T. NIDN 082 3118501  </w:t>
        <w:br/>
        <w:t xml:space="preserve"> </w:t>
        <w:br/>
        <w:t xml:space="preserve">Mata Kuliah Pengantar Teknologi Informasi Kode BIFW -084 Untuk Kelas B Memiliki 3 SKS Dan </w:t>
        <w:br/>
        <w:t xml:space="preserve">Perkuliahan Dilaksanakan Setiap Selasa 07:30 - 10:00 (LAB G) Diajar atau diampu oleh I Kadek Dwi </w:t>
        <w:br/>
        <w:t xml:space="preserve">Gandika Supartha, S.T., M.T. NIDN 0823118501  </w:t>
        <w:br/>
        <w:t xml:space="preserve"> </w:t>
        <w:br/>
        <w:t xml:space="preserve">Mata Kuliah Sem inar Kode BIFW -074 Untuk Kelas AE Memiliki 3 SKS Dan Perkuliahan Dilaksanakan </w:t>
        <w:br/>
        <w:t xml:space="preserve">Setiap Senin 17:20 - 19:50 R333) Diajar atau diampu oleh I Kadek Dwi Sutawan, S.Sn., M.Sn. NIDN </w:t>
        <w:br/>
        <w:t xml:space="preserve">0820058801  </w:t>
        <w:br/>
        <w:t xml:space="preserve"> </w:t>
        <w:br/>
        <w:t>Mata Kuliah Data Integration Kode BIFW -020 Untuk Kelas N Memiliki 3 SK S Dan Perkuliahan</w:t>
      </w:r>
    </w:p>
    <w:p>
      <w:pPr>
        <w:pStyle w:val="Heading2"/>
      </w:pPr>
      <w:r>
        <w:t>Chunk 158</w:t>
      </w:r>
    </w:p>
    <w:p>
      <w:r>
        <w:t xml:space="preserve">Mata Kuliah Data Integration Kode BIFW -020 Untuk Kelas N Memiliki 3 SK S Dan Perkuliahan </w:t>
        <w:br/>
        <w:t xml:space="preserve">Dilaksanakan Setiap Selasa 07:30 - 10:00 (LAB C) Diajar atau diampu oleh I Kadek Nurcahyo Putra, </w:t>
        <w:br/>
        <w:t xml:space="preserve">S.Kom., M.Kom NIDN 0807099701  </w:t>
        <w:br/>
        <w:t xml:space="preserve"> </w:t>
        <w:br/>
        <w:t xml:space="preserve">Mata Kuliah Jaringan Komputer Lanjut Kode BIFW -026 Untuk Kelas K Memiliki 3 SKS Dan </w:t>
        <w:br/>
        <w:t xml:space="preserve">Perkuliahan Dilaksanakan S etiap Sabtu 07:30 - 10:00 (LAB J) Diajar atau diampu oleh I Kadek </w:t>
        <w:br/>
        <w:t xml:space="preserve">Nurcahyo Putra, S.Kom., M.Kom NIDN 0807099701  </w:t>
        <w:br/>
        <w:t xml:space="preserve"> </w:t>
        <w:br/>
        <w:t xml:space="preserve">Mata Kuliah Tata Kelola dan Audit Teknologi Informasi Kode BIFW -032 Untuk Kelas K Memiliki 3 </w:t>
        <w:br/>
        <w:t xml:space="preserve">SKS Dan Perkuliahan Dilaksanakan Setiap Sabtu 11:4 0 - 14:00 (R333) Diajar atau diampu oleh I Kadek </w:t>
        <w:br/>
        <w:t xml:space="preserve">Nurcahyo Putra, S.Kom., M.Kom NIDN 0807099701  </w:t>
        <w:br/>
        <w:t xml:space="preserve"> </w:t>
        <w:br/>
        <w:t xml:space="preserve">Mata Kuliah Business Intelligence Kode BIFP -006 Untuk Kelas BI Memiliki 3 SKS Dan Perkuliahan </w:t>
        <w:br/>
        <w:t xml:space="preserve">Dilaksanakan Setiap Sabtu 17:20 - 19:50 (R331) Diajar atau diampu oleh I Ketut Sassu Budi Satwam, </w:t>
        <w:br/>
        <w:t>S.Kom., M.Kom. NIDN 0825108301</w:t>
      </w:r>
    </w:p>
    <w:p>
      <w:pPr>
        <w:pStyle w:val="Heading2"/>
      </w:pPr>
      <w:r>
        <w:t>Chunk 159</w:t>
      </w:r>
    </w:p>
    <w:p>
      <w:r>
        <w:t xml:space="preserve">S.Kom., M.Kom. NIDN 0825108301  </w:t>
        <w:br/>
        <w:t xml:space="preserve"> </w:t>
        <w:br/>
        <w:t xml:space="preserve">Mata Kuliah Desain Web Kode BIFW -005 Untuk Kelas E Memiliki 3 SKS Dan Perkuliahan </w:t>
        <w:br/>
        <w:t xml:space="preserve">Dilaksanakan Setiap Rabu 12:20 - 14:50 (LAB G) Diajar atau diampu oleh I Ketut Sassu Budi Satwam, </w:t>
        <w:br/>
        <w:t xml:space="preserve">S.Kom., M.Ko m. NIDN 0825108301  </w:t>
        <w:br/>
        <w:t xml:space="preserve"> </w:t>
        <w:br/>
        <w:t xml:space="preserve">Mata Kuliah Desain Web Kode BIFW -005 Untuk Kelas G Memiliki 3 SKS Dan Perkuliahan </w:t>
        <w:br/>
        <w:t xml:space="preserve">Dilaksanakan Setiap Kamis 07:30 - 10:00 (LAB E) Diajar atau diampu oleh I Ketut Sassu Budi Satwam, </w:t>
        <w:br/>
        <w:t xml:space="preserve">S.Kom., M.Kom. NIDN 0825108301  </w:t>
        <w:br/>
        <w:t xml:space="preserve"> </w:t>
        <w:br/>
        <w:t xml:space="preserve">Mata Kuliah Seminar Kode BIFW -074 Untuk Kelas D Memiliki 3 SKS Dan Perkuliahan Dilaksanakan </w:t>
        <w:br/>
        <w:t xml:space="preserve">Setiap Senin 17:20 - 19:50 (R522) Diajar atau diampu oleh I Ketut Setiawan, S.Pd., M.Sn. NIDN </w:t>
        <w:br/>
        <w:t xml:space="preserve">0819078805  </w:t>
        <w:br/>
        <w:t xml:space="preserve"> </w:t>
        <w:br/>
        <w:t xml:space="preserve">Mata Kuliah Pemrograman Web Framework Kode BIFW -030 Untuk Kelas K Memiliki 3 S KS Dan </w:t>
        <w:br/>
        <w:t xml:space="preserve">Perkuliahan Dilaksanakan Setiap Selasa 12:20 - 14:50 (LAB C) Diajar atau diampu oleh I Made </w:t>
        <w:br/>
        <w:t>Avendias Mahawan, S.Pd., M.Cs. NIDN 0817078802</w:t>
      </w:r>
    </w:p>
    <w:p>
      <w:pPr>
        <w:pStyle w:val="Heading2"/>
      </w:pPr>
      <w:r>
        <w:t>Chunk 160</w:t>
      </w:r>
    </w:p>
    <w:p>
      <w:r>
        <w:t xml:space="preserve">Mata Kuliah Pemrograman Web Framework Kode BIFW -030 Untuk Kelas N Memiliki 3 SKS Dan </w:t>
        <w:br/>
        <w:t xml:space="preserve">Perkuliahan Dilaksanakan  Setiap Kamis 07:30 - 10:00 (LAB C) Diajar atau diampu oleh I Made </w:t>
        <w:br/>
        <w:t xml:space="preserve">Avendias Mahawan, S.Pd., M.Cs. NIDN 0817078802  </w:t>
        <w:br/>
        <w:t xml:space="preserve"> </w:t>
        <w:br/>
        <w:t xml:space="preserve">Mata Kuliah Pemrograman Web Framework Kode BIFW -030 Untuk Kelas R Memiliki 3 SKS Dan </w:t>
        <w:br/>
        <w:t xml:space="preserve">Perkuliahan Dilaksanakan Setiap Jumat 19:50 - 22:20 (LAB  H) Diajar atau diampu oleh I Made </w:t>
        <w:br/>
        <w:t xml:space="preserve">Avendias Mahawan, S.Pd., M.Cs. NIDN 0817078802  </w:t>
        <w:br/>
        <w:t xml:space="preserve"> </w:t>
        <w:br/>
        <w:t xml:space="preserve">Mata Kuliah Artificial Intelligence Kode BIFW -049 Untuk Kelas R Memiliki 3 SKS Dan Perkuliahan </w:t>
        <w:br/>
        <w:t xml:space="preserve">Dilaksanakan Setiap Sabtu 17:20 - 19:50 (R122) Diajar atau diampu oleh I Made Avendias Mahawan, </w:t>
        <w:br/>
        <w:t xml:space="preserve">S.Pd., M.Cs. NIDN 0817078802  </w:t>
        <w:br/>
        <w:t xml:space="preserve"> </w:t>
        <w:br/>
        <w:t xml:space="preserve">Mata Kuliah Matematika Komputer Kode BIFW -012 Untuk Kelas B Memiliki 3 SKS Dan Perkuliahan </w:t>
        <w:br/>
        <w:t xml:space="preserve">Dilaksanakan Setiap Kamis 07:30 - 10:00 (R533) Diajar atau diampu oleh I Made Dedy Setiawan, S.Pd., </w:t>
        <w:br/>
        <w:t>M.Pd. NIDN 080809 8603</w:t>
      </w:r>
    </w:p>
    <w:p>
      <w:pPr>
        <w:pStyle w:val="Heading2"/>
      </w:pPr>
      <w:r>
        <w:t>Chunk 161</w:t>
      </w:r>
    </w:p>
    <w:p>
      <w:r>
        <w:t xml:space="preserve">M.Pd. NIDN 080809 8603  </w:t>
        <w:br/>
        <w:t xml:space="preserve"> </w:t>
        <w:br/>
        <w:t xml:space="preserve">Mata Kuliah Matematika Komputer Kode BIFW -012 Untuk Kelas J Memiliki 3 SKS Dan Perkuliahan </w:t>
        <w:br/>
        <w:t xml:space="preserve">Dilaksanakan Setiap Jumat 07:30 - 10:00 (R331) Diajar atau diampu oleh I Made Dedy Setiawan, S.Pd., </w:t>
        <w:br/>
        <w:t xml:space="preserve">M.Pd. NIDN 0808098603  </w:t>
        <w:br/>
        <w:t xml:space="preserve"> </w:t>
        <w:br/>
        <w:t xml:space="preserve">Mata Kuliah Data Integration Kode BI FW-020 Untuk Kelas M Memiliki 3 SKS Dan Perkuliahan </w:t>
        <w:br/>
        <w:t xml:space="preserve">Dilaksanakan Setiap Senin 10:00 - 12:20 (LAB I) Diajar atau diampu oleh I Made Sukafona, S.T., M.T. </w:t>
        <w:br/>
        <w:t xml:space="preserve">NIDN 0820088202  </w:t>
        <w:br/>
        <w:t xml:space="preserve"> </w:t>
        <w:br/>
        <w:t xml:space="preserve">Mata Kuliah Jaringan Komputer Lanjut Kode BIFW -026 Untuk Kelas L Memiliki 3 SKS Dan </w:t>
        <w:br/>
        <w:t xml:space="preserve">Perkuliahan Dilaksanakan Setiap Jumat 10:00 - 12:20 (LAB J) Diajar atau diampu oleh I Made </w:t>
        <w:br/>
        <w:t xml:space="preserve">Sukafona, S.T., M.T. NIDN 0820088202  </w:t>
        <w:br/>
        <w:t xml:space="preserve"> </w:t>
        <w:br/>
        <w:t xml:space="preserve">Mata Kuliah Sistem Informasi Pariwisata Kode BIFW -077 Untuk Kelas Z Memiliki 3 SKS Dan </w:t>
        <w:br/>
        <w:t xml:space="preserve">Perkuliahan Dilaksanakan Setiap Rabu 07:30 - 10:00 (LAB H) Diajar atau diampu oleh I Made </w:t>
        <w:br/>
        <w:t xml:space="preserve">Sukafona, S.T., M.T. NIDN 0820088202  </w:t>
        <w:br/>
        <w:t xml:space="preserve"> </w:t>
        <w:br/>
        <w:t>Mata Kuliah Desain Web Kode BIFW -005 Untuk Kelas M Memiliki 3 SKS Dan Perkuliahan</w:t>
      </w:r>
    </w:p>
    <w:p>
      <w:pPr>
        <w:pStyle w:val="Heading2"/>
      </w:pPr>
      <w:r>
        <w:t>Chunk 162</w:t>
      </w:r>
    </w:p>
    <w:p>
      <w:r>
        <w:t xml:space="preserve">Mata Kuliah Desain Web Kode BIFW -005 Untuk Kelas M Memiliki 3 SKS Dan Perkuliahan </w:t>
        <w:br/>
        <w:t xml:space="preserve">Dilaksanakan Setiap Jumat 19:50 - 22:20 (LAB F) Diajar atau diampu oleh I Nengah Arnawa, S.Pd., </w:t>
        <w:br/>
        <w:t xml:space="preserve">M.Pd. NIDN 0804108703   </w:t>
        <w:br/>
        <w:t xml:space="preserve"> </w:t>
        <w:br/>
        <w:t xml:space="preserve">Mata Kuliah Desain Web Kode BIFW -005 Untuk Kelas N Memiliki 3 SKS Dan Perkuliahan </w:t>
        <w:br/>
        <w:t xml:space="preserve">Dilaksanakan Setiap Rabu 19:50 - 22:20 (LAB G) Diajar atau diampu oleh I Nengah Arnawa, S.Pd., </w:t>
        <w:br/>
        <w:t xml:space="preserve">M.Pd. NIDN 0804108703   </w:t>
        <w:br/>
        <w:t xml:space="preserve"> </w:t>
        <w:br/>
        <w:t xml:space="preserve">Mata Kuliah Desain Web K ode BIFW -005 Untuk Kelas O Memiliki 3 SKS Dan Perkuliahan </w:t>
        <w:br/>
        <w:t xml:space="preserve">Dilaksanakan Setiap Rabu 17:20 - 19:50 (LAB G) Diajar atau diampu oleh I Nengah Arnawa, S.Pd., </w:t>
        <w:br/>
        <w:t xml:space="preserve">M.Pd. NIDN 0804108703   </w:t>
        <w:br/>
        <w:t xml:space="preserve"> </w:t>
        <w:br/>
        <w:t xml:space="preserve">Mata Kuliah Seminar Kode BIFW -074 Untuk Kelas E Memiliki 3 SKS Dan Perkuliahan Dilaksanakan </w:t>
        <w:br/>
        <w:t xml:space="preserve">Setiap Senin 17:20 - 19:50 (R521) Diajar atau diampu oleh I Nyoman Agus Suarya Putra, S.Sn., M.Sn. </w:t>
        <w:br/>
        <w:t xml:space="preserve">NIDN 811128101  </w:t>
        <w:br/>
        <w:t xml:space="preserve"> </w:t>
        <w:br/>
        <w:t>Mata Kuliah Pendidikan Pancasila Kode BIFN -002 Untuk Kelas AC Memiliki 2 SKS Dan Perkuliahan</w:t>
      </w:r>
    </w:p>
    <w:p>
      <w:pPr>
        <w:pStyle w:val="Heading2"/>
      </w:pPr>
      <w:r>
        <w:t>Chunk 163</w:t>
      </w:r>
    </w:p>
    <w:p>
      <w:r>
        <w:t xml:space="preserve">Mata Kuliah Pendidikan Pancasila Kode BIFN -002 Untuk Kelas AC Memiliki 2 SKS Dan Perkuliahan </w:t>
        <w:br/>
        <w:t xml:space="preserve">Dilaksanakan Setiap Rabu 17:20 - 19:00 (R542) Diajar atau diampu oleh I Nyoman Artana, S.Pd., M.Pd. </w:t>
        <w:br/>
        <w:t>NIDN 0813118602</w:t>
      </w:r>
    </w:p>
    <w:p>
      <w:pPr>
        <w:pStyle w:val="Heading2"/>
      </w:pPr>
      <w:r>
        <w:t>Chunk 164</w:t>
      </w:r>
    </w:p>
    <w:p>
      <w:r>
        <w:t xml:space="preserve">Mata Kuliah Pendidikan Pancasila Kode BIFN -002 Untuk Kelas AD Memiliki 2 SKS Dan Perkuliahan </w:t>
        <w:br/>
        <w:t xml:space="preserve">Dilaksanakan Setiap Jumat 07:30 - 09:10 (R542) Diajar atau diampu oleh I Nyoman Artana, S.Pd., </w:t>
        <w:br/>
        <w:t xml:space="preserve">M.Pd. NIDN 0813118602  </w:t>
        <w:br/>
        <w:t xml:space="preserve"> </w:t>
        <w:br/>
        <w:t xml:space="preserve">Mata Kuliah Bahasa Indonesia Kode BIFN -004 Untuk Kelas AG Memiliki 2 SKS Dan Perkuliahan </w:t>
        <w:br/>
        <w:t xml:space="preserve">Dilaksanakan Setiap Jumat 14:00 - 15:40 (R522) Diajar atau diampu oleh I Nyoman Artana, S.Pd., </w:t>
        <w:br/>
        <w:t xml:space="preserve">M.Pd. NIDN 0813118602  </w:t>
        <w:br/>
        <w:t xml:space="preserve"> </w:t>
        <w:br/>
        <w:t xml:space="preserve">Mata Kuliah  Seminar Kode BIFW -074 Untuk Kelas AI Memiliki 3 SKS Dan Perkuliahan Dilaksanakan </w:t>
        <w:br/>
        <w:t xml:space="preserve">Setiap Senin 17:20 - 19:50 (R334) Diajar atau diampu oleh I Nyoman Artana, S.Pd., M.Pd. NIDN </w:t>
        <w:br/>
        <w:t xml:space="preserve">0813118602  </w:t>
        <w:br/>
        <w:t xml:space="preserve"> </w:t>
        <w:br/>
        <w:t xml:space="preserve">Mata Kuliah Seminar Kode BIFW -074 Untuk Kelas F Memiliki 3 SKS Dan Pe rkuliahan Dilaksanakan </w:t>
        <w:br/>
        <w:t xml:space="preserve">Setiap Senin 17:20 - 19:50 (R341) Diajar atau diampu oleh I Nyoman Widhi Adnyana, S.Kom., M.Pd. </w:t>
        <w:br/>
        <w:t xml:space="preserve">NIDN 0817098802  </w:t>
        <w:br/>
        <w:t xml:space="preserve"> </w:t>
        <w:br/>
        <w:t>Mata Kuliah Eksperimen Kreatif Kode BIFP -010 Untuk Kelas GM Memiliki 3 SKS Dan Perkuliahan</w:t>
      </w:r>
    </w:p>
    <w:p>
      <w:pPr>
        <w:pStyle w:val="Heading2"/>
      </w:pPr>
      <w:r>
        <w:t>Chunk 165</w:t>
      </w:r>
    </w:p>
    <w:p>
      <w:r>
        <w:t xml:space="preserve">Mata Kuliah Eksperimen Kreatif Kode BIFP -010 Untuk Kelas GM Memiliki 3 SKS Dan Perkuliahan </w:t>
        <w:br/>
        <w:t xml:space="preserve">Dilaksanakan Setiap Senin 19: 50 - 22:20 (LAB B) Diajar atau diampu oleh I Nyoman Yoga </w:t>
        <w:br/>
        <w:t xml:space="preserve">Trisemarawima, S.Sn., M.Sn. NIDN 0809128102  </w:t>
        <w:br/>
        <w:t xml:space="preserve"> </w:t>
        <w:br/>
        <w:t xml:space="preserve">Mata Kuliah Basis Data Kode BIFW -004 Untuk Kelas E Memiliki 3 SKS Dan Perkuliahan </w:t>
        <w:br/>
        <w:t xml:space="preserve">Dilaksanakan Setiap Kamis 14:50 - 17:20 (R344) Diajar atau diampu oleh I  Putu Agus Eka Darma </w:t>
        <w:br/>
        <w:t xml:space="preserve">Udayana, S.Kom., M.T. NIDN 0822029201  </w:t>
        <w:br/>
        <w:t xml:space="preserve"> </w:t>
        <w:br/>
        <w:t xml:space="preserve">Mata Kuliah Basis Data Kode BIFW -004 Untuk Kelas G Memiliki 3 SKS Dan Perkuliahan </w:t>
        <w:br/>
        <w:t xml:space="preserve">Dilaksanakan Setiap Selasa 07:30 - 10:00 (R344) Diajar atau diampu oleh I Putu Agus Eka Darma </w:t>
        <w:br/>
        <w:t xml:space="preserve">Udayana, S.Kom., M.T . NIDN 0822029201  </w:t>
        <w:br/>
        <w:t xml:space="preserve"> </w:t>
        <w:br/>
        <w:t xml:space="preserve">Mata Kuliah Desain Web Kode BIFW -005 Untuk Kelas F Memiliki 3 SKS Dan Perkuliahan </w:t>
        <w:br/>
        <w:t xml:space="preserve">Dilaksanakan Setiap Rabu 07:30 - 10:00 (LAB G) Diajar atau diampu oleh I Putu Agus Eka Darma </w:t>
        <w:br/>
        <w:t xml:space="preserve">Udayana, S.Kom., M.T. NIDN 0822029201  </w:t>
        <w:br/>
        <w:t xml:space="preserve"> </w:t>
        <w:br/>
        <w:t>Mata Kuliah Desain Web Kode BIFW -005 Untuk Kelas I Memiliki 3 SKS Dan Perkuliahan</w:t>
      </w:r>
    </w:p>
    <w:p>
      <w:pPr>
        <w:pStyle w:val="Heading2"/>
      </w:pPr>
      <w:r>
        <w:t>Chunk 166</w:t>
      </w:r>
    </w:p>
    <w:p>
      <w:r>
        <w:t xml:space="preserve">Mata Kuliah Desain Web Kode BIFW -005 Untuk Kelas I Memiliki 3 SKS Dan Perkuliahan </w:t>
        <w:br/>
        <w:t xml:space="preserve">Dilaksanakan Setiap Selasa 12:20 - 14:50 (LAB E) Diajar atau diampu oleh I Putu Agus Eka Darma </w:t>
        <w:br/>
        <w:t xml:space="preserve">Udayana, S.Kom., M.T. NIDN 0822029201  </w:t>
        <w:br/>
        <w:t xml:space="preserve"> </w:t>
        <w:br/>
        <w:t xml:space="preserve">Mata Kuliah Jaringan dan Komunikasi Data Kode BIFW -006 Untuk Ke las I Memiliki 3 SKS Dan </w:t>
        <w:br/>
        <w:t xml:space="preserve">Perkuliahan Dilaksanakan Setiap Rabu 12:20 - 14:50 (LAB F) Diajar atau diampu oleh I Putu Agus Eka </w:t>
        <w:br/>
        <w:t xml:space="preserve">Darma Udayana, S.Kom., M.T. NIDN 0822029201  </w:t>
        <w:br/>
        <w:t xml:space="preserve"> </w:t>
        <w:br/>
        <w:t xml:space="preserve">Mata Kuliah Artificial Intelligence Kode BIFW -049 Untuk Kelas T Memiliki 3 SKS Dan Perk uliahan </w:t>
        <w:br/>
        <w:t xml:space="preserve">Dilaksanakan Setiap Rabu 10:00 - 12:20 (R534) Diajar atau diampu oleh I Putu Agus Eka Darma </w:t>
        <w:br/>
        <w:t xml:space="preserve">Udayana, S.Kom., M.T. NIDN 0822029201  </w:t>
        <w:br/>
        <w:t xml:space="preserve"> </w:t>
        <w:br/>
        <w:t xml:space="preserve">Mata Kuliah Pengantar Akuntansi Kode BIFW -031 Untuk Kelas Q Memiliki 3 SKS Dan Perkuliahan </w:t>
        <w:br/>
        <w:t xml:space="preserve">Dilaksanakan Setiap Selasa  12:20 - 14:50 (R513) Diajar atau diampu oleh I Putu Arya Mulyawan, S.E., </w:t>
        <w:br/>
        <w:t>M.Si., Ak., CA. NIDN 0808099103</w:t>
      </w:r>
    </w:p>
    <w:p>
      <w:pPr>
        <w:pStyle w:val="Heading2"/>
      </w:pPr>
      <w:r>
        <w:t>Chunk 167</w:t>
      </w:r>
    </w:p>
    <w:p>
      <w:r>
        <w:t xml:space="preserve">M.Si., Ak., CA. NIDN 0808099103  </w:t>
        <w:br/>
        <w:t xml:space="preserve"> </w:t>
        <w:br/>
        <w:t xml:space="preserve">Mata Kuliah Pengantar Akuntansi Kode BIFW -031 Untuk Kelas X Memiliki 3 SKS Dan Perkuliahan </w:t>
        <w:br/>
        <w:t xml:space="preserve">Dilaksanakan Setiap Rabu 12:20 - 14:50 (R512) Diajar atau diampu oleh I Putu Arya Mulyawan, S.E., </w:t>
        <w:br/>
        <w:t>M.Si., Ak., CA. NIDN 0808099103</w:t>
      </w:r>
    </w:p>
    <w:p>
      <w:pPr>
        <w:pStyle w:val="Heading2"/>
      </w:pPr>
      <w:r>
        <w:t>Chunk 168</w:t>
      </w:r>
    </w:p>
    <w:p>
      <w:r>
        <w:t xml:space="preserve">Mata Kuliah Perpajakan Kode BIFW -044 Untuk Kelas B Memiliki 3 SKS Dan Perkuliahan </w:t>
        <w:br/>
        <w:t xml:space="preserve">Dilaksanakan Setiap Sabtu 12:20 - 14:50 (R512) Diajar atau diampu oleh I Putu Arya Mulyawan, S.E., </w:t>
        <w:br/>
        <w:t xml:space="preserve">M.Si., Ak., CA. NIDN 0808099103  </w:t>
        <w:br/>
        <w:t xml:space="preserve"> </w:t>
        <w:br/>
        <w:t xml:space="preserve">Mata Kuliah Manajemen Keuangan Kode BIFW -055 Untuk Kelas A Memiliki 2 SKS Dan Perkuliahan </w:t>
        <w:br/>
        <w:t xml:space="preserve">Dilaksanakan Setiap Sabtu 09:10 - 10:50 (R333) Diajar atau diampu oleh I Putu Arya Mulyawan, S.E., </w:t>
        <w:br/>
        <w:t xml:space="preserve">M.Si., Ak., CA. NIDN 0808099103  </w:t>
        <w:br/>
        <w:t xml:space="preserve"> </w:t>
        <w:br/>
        <w:t xml:space="preserve">Mata Kuliah Tata Kelola dan Audit Teknologi Informasi Kode BIFW -032 Untuk Kelas V Memiliki 3 </w:t>
        <w:br/>
        <w:t xml:space="preserve">SKS Dan Perkuliahan Dilaksanakan Setiap Kamis 19:50 - 22:20 (R333) Diajar atau diampu oleh I Putu </w:t>
        <w:br/>
        <w:t xml:space="preserve">Dedy Sandana, S.Kom, M.MT. NIDN 0827128803  </w:t>
        <w:br/>
        <w:t xml:space="preserve"> </w:t>
        <w:br/>
        <w:t xml:space="preserve">Mata Kuliah Cloud Comput ing Kode BIFW -050 Untuk Kelas T Memiliki 3 SKS Dan Perkuliahan </w:t>
        <w:br/>
        <w:t xml:space="preserve">Dilaksanakan Setiap Sabtu 14:50 - 17:20 (LAB I) Diajar atau diampu oleh I Putu Dedy Sandana, S.Kom, </w:t>
        <w:br/>
        <w:t xml:space="preserve">M.MT. NIDN 0827128803  </w:t>
        <w:br/>
        <w:t xml:space="preserve"> </w:t>
        <w:br/>
        <w:t>Mata Kuliah Game Development Kode BIFW -053 Untuk Kelas GM Memiliki 3 S KS Dan Perkuliahan</w:t>
      </w:r>
    </w:p>
    <w:p>
      <w:pPr>
        <w:pStyle w:val="Heading2"/>
      </w:pPr>
      <w:r>
        <w:t>Chunk 169</w:t>
      </w:r>
    </w:p>
    <w:p>
      <w:r>
        <w:t xml:space="preserve">Mata Kuliah Game Development Kode BIFW -053 Untuk Kelas GM Memiliki 3 S KS Dan Perkuliahan </w:t>
        <w:br/>
        <w:t xml:space="preserve">Dilaksanakan Setiap Kamis 19:50 - 22:20 (LAB D) Diajar atau diampu oleh I Putu Dedy Sandana, </w:t>
        <w:br/>
        <w:t xml:space="preserve">S.Kom, M.MT. NIDN 0827128803  </w:t>
        <w:br/>
        <w:t xml:space="preserve"> </w:t>
        <w:br/>
        <w:t xml:space="preserve">Mata Kuliah Augmented Reality Kode BIFP -003 Untuk Kelas BA Memiliki 3 SKS Dan Perkuliahan </w:t>
        <w:br/>
        <w:t xml:space="preserve">Dilaksanakan Setiap Rabu  14:00 - 16:30 (LAB K) Diajar atau diampu oleh I Putu Dedy Sandana, </w:t>
        <w:br/>
        <w:t xml:space="preserve">S.Kom, M.MT. NIDN 0827128803  </w:t>
        <w:br/>
        <w:t xml:space="preserve"> </w:t>
        <w:br/>
        <w:t xml:space="preserve">Mata Kuliah Customer Relationship Management Kode BIFW -051 Untuk Kelas C Memiliki 2 SKS Dan </w:t>
        <w:br/>
        <w:t xml:space="preserve">Perkuliahan Dilaksanakan Setiap Rabu 12:20 - 14:00 (R524) Diajar a tau diampu oleh I Putu Dedy </w:t>
        <w:br/>
        <w:t xml:space="preserve">Sandana, S.Kom., M.MT. NIDN 0827128803  </w:t>
        <w:br/>
        <w:t xml:space="preserve"> </w:t>
        <w:br/>
        <w:t xml:space="preserve">Mata Kuliah Jaringan dan Komunikasi Data Kode BIFW -006 Untuk Kelas G Memiliki 3 SKS Dan </w:t>
        <w:br/>
        <w:t xml:space="preserve">Perkuliahan Dilaksanakan Setiap Senin 10:00 - 12:20 (LAB J) Diajar atau diampu oleh I Putu Eka Giri </w:t>
        <w:br/>
        <w:t xml:space="preserve">Gunawan, S.T., M.T. NIDN 0812128504  </w:t>
        <w:br/>
        <w:t xml:space="preserve"> </w:t>
        <w:br/>
        <w:t>Mata Kuliah Object Oriented Analysis and Design Kode BIFW -029 Untuk Kelas T Memiliki 3 SKS</w:t>
      </w:r>
    </w:p>
    <w:p>
      <w:pPr>
        <w:pStyle w:val="Heading2"/>
      </w:pPr>
      <w:r>
        <w:t>Chunk 170</w:t>
      </w:r>
    </w:p>
    <w:p>
      <w:r>
        <w:t xml:space="preserve">Mata Kuliah Object Oriented Analysis and Design Kode BIFW -029 Untuk Kelas T Memiliki 3 SKS </w:t>
        <w:br/>
        <w:t xml:space="preserve">Dan Perkuliahan Dilaksanakan Setiap Selasa 12:20 - 14:50 (R342) Diajar atau diampu oleh I Putu Eka </w:t>
        <w:br/>
        <w:t xml:space="preserve">Giri Gunawan, S.T., M.T. NIDN  0812128504  </w:t>
        <w:br/>
        <w:t xml:space="preserve"> </w:t>
        <w:br/>
        <w:t xml:space="preserve">Mata Kuliah Object Oriented Analysis and Design Kode BIFW -029 Untuk Kelas U Memiliki 3 SKS </w:t>
        <w:br/>
        <w:t xml:space="preserve">Dan Perkuliahan Dilaksanakan Setiap Rabu 19:00 - 21:30 (R344) Diajar atau diampu oleh I Putu Eka </w:t>
        <w:br/>
        <w:t xml:space="preserve">Giri Gunawan, S.T., M.T. NIDN 0812128504  </w:t>
        <w:br/>
        <w:t xml:space="preserve"> </w:t>
        <w:br/>
        <w:t xml:space="preserve">Mata Kuliah Tata Kelola dan Audit Teknologi Informasi Kode BIFW -032 Untuk Kelas C Memiliki 3 </w:t>
        <w:br/>
        <w:t xml:space="preserve">SKS Dan Perkuliahan Dilaksanakan Setiap Sabtu 07:30 - 10:00 (R334) Diajar atau diampu oleh I Putu </w:t>
        <w:br/>
        <w:t xml:space="preserve">Eka Giri Gunawan, S.T., M.T. NIDN 0812128504  </w:t>
        <w:br/>
        <w:t xml:space="preserve"> </w:t>
        <w:br/>
        <w:t xml:space="preserve">Mata Kuliah Desain Web Kode BIF W-005 Untuk Kelas B Memiliki 3 SKS Dan Perkuliahan </w:t>
        <w:br/>
        <w:t xml:space="preserve">Dilaksanakan Setiap Jumat 10:00 - 12:20 (LAB F) Diajar atau diampu oleh I Putu Mahesa Kama Artha, </w:t>
        <w:br/>
        <w:t>S.Kom., M.Kom. NIDN 0804109403</w:t>
      </w:r>
    </w:p>
    <w:p>
      <w:pPr>
        <w:pStyle w:val="Heading2"/>
      </w:pPr>
      <w:r>
        <w:t>Chunk 171</w:t>
      </w:r>
    </w:p>
    <w:p>
      <w:r>
        <w:t xml:space="preserve">Mata Kuliah Desain Web Kode BIFW -005 Untuk Kelas H Memiliki 3 SKS Dan Perku liahan </w:t>
        <w:br/>
        <w:t xml:space="preserve">Dilaksanakan Setiap Kamis 10:00 - 12:20 (Lab E) Diajar atau diampu oleh I Putu Mahesa Kama Artha, </w:t>
        <w:br/>
        <w:t xml:space="preserve">S.Kom., M.Kom. NIDN 0804109403  </w:t>
        <w:br/>
        <w:t xml:space="preserve"> </w:t>
        <w:br/>
        <w:t xml:space="preserve">Mata Kuliah Jaringan Komputer Lanjut Kode BIFW -026 Untuk Kelas R Memiliki 3 SKS Dan </w:t>
        <w:br/>
        <w:t xml:space="preserve">Perkuliahan Dilaksanakan Setiap Sab tu 17:20 - 19:50 (LAB J) Diajar atau diampu oleh I Putu Mahesa </w:t>
        <w:br/>
        <w:t xml:space="preserve">Kama Artha, S.Kom., M.Kom. NIDN 0804109403  </w:t>
        <w:br/>
        <w:t xml:space="preserve"> </w:t>
        <w:br/>
        <w:t xml:space="preserve">Mata Kuliah Matematika Komputer Kode BIFW -012 Untuk Kelas C Memiliki 3 SKS Dan Perkuliahan </w:t>
        <w:br/>
        <w:t xml:space="preserve">Dilaksanakan Setiap Senin 12:20 - 14:50 (LAB H) Diajar ata u diampu oleh I Putu Surya Adi Putra, </w:t>
        <w:br/>
        <w:t xml:space="preserve">S.Pd., M.Pd. NIDN 0814059001  </w:t>
        <w:br/>
        <w:t xml:space="preserve"> </w:t>
        <w:br/>
        <w:t xml:space="preserve">Mata Kuliah Ekonomi Kode BIFW -024 Untuk Kelas A Memiliki 3 SKS Dan Perkuliahan Dilaksanakan </w:t>
        <w:br/>
        <w:t xml:space="preserve">Setiap Senin 14:50 - 17:20 (R332) Diajar atau diampu oleh I Putu Surya Adi Putra, S.Pd., M.Pd. N IDN </w:t>
        <w:br/>
        <w:t xml:space="preserve">0814059001  </w:t>
        <w:br/>
        <w:t xml:space="preserve"> </w:t>
        <w:br/>
        <w:t>Mata Kuliah Keamanan Siber Kode BIFW -054 Untuk Kelas M Memiliki 3 SKS Dan Perkuliahan</w:t>
      </w:r>
    </w:p>
    <w:p>
      <w:pPr>
        <w:pStyle w:val="Heading2"/>
      </w:pPr>
      <w:r>
        <w:t>Chunk 172</w:t>
      </w:r>
    </w:p>
    <w:p>
      <w:r>
        <w:t xml:space="preserve">Mata Kuliah Keamanan Siber Kode BIFW -054 Untuk Kelas M Memiliki 3 SKS Dan Perkuliahan </w:t>
        <w:br/>
        <w:t xml:space="preserve">Dilaksanakan Setiap Kamis 19:50 - 22:20 (LAB C) Diajar atau diampu oleh I Putu Susila Handika, </w:t>
        <w:br/>
        <w:t xml:space="preserve">S.Kom., M.T. NIDN 0805079002  </w:t>
        <w:br/>
        <w:t xml:space="preserve"> </w:t>
        <w:br/>
        <w:t xml:space="preserve">Mata Kuliah Keamanan Siber Ko de BIFW -054 Untuk Kelas N Memiliki 3 SKS Dan Perkuliahan </w:t>
        <w:br/>
        <w:t xml:space="preserve">Dilaksanakan Setiap Sabtu 19:50 - 22:20 (LAB I) Diajar atau diampu oleh I Putu Susila Handika, </w:t>
        <w:br/>
        <w:t xml:space="preserve">S.Kom., M.T. NIDN 0805079002  </w:t>
        <w:br/>
        <w:t xml:space="preserve"> </w:t>
        <w:br/>
        <w:t xml:space="preserve">Mata Kuliah Keamanan Siber Kode BIFW -054 Untuk Kelas Q Memiliki 3 SKS Dan Perkuliahan </w:t>
        <w:br/>
        <w:t xml:space="preserve">Dilaksanakan Setiap Rabu 17:20 - 19:50 (LAB C) Diajar atau diampu oleh I Putu Susila Handika, </w:t>
        <w:br/>
        <w:t xml:space="preserve">S.Kom., M.T. NIDN 0805079002  </w:t>
        <w:br/>
        <w:t xml:space="preserve"> </w:t>
        <w:br/>
        <w:t xml:space="preserve">Mata Kuliah Bisnis Berbasis Teknologi Kode BIFW -019 Untuk Kelas I Memiliki 2 SKS Dan </w:t>
        <w:br/>
        <w:t xml:space="preserve">Perkuliahan Dilaksanakan Setiap Kam is 19:50 - 21:30 (R333) Diajar atau diampu oleh I Putu Yoga </w:t>
        <w:br/>
        <w:t xml:space="preserve">Indrawan, S.Kom., M.Kom. NIDN 0830049201  </w:t>
        <w:br/>
        <w:t xml:space="preserve"> </w:t>
        <w:br/>
        <w:t>Mata Kuliah Bisnis Berbasis Teknologi Kode BIFW -019 Untuk Kelas R Memiliki 2 SKS Dan</w:t>
      </w:r>
    </w:p>
    <w:p>
      <w:pPr>
        <w:pStyle w:val="Heading2"/>
      </w:pPr>
      <w:r>
        <w:t>Chunk 173</w:t>
      </w:r>
    </w:p>
    <w:p>
      <w:r>
        <w:t xml:space="preserve">Mata Kuliah Bisnis Berbasis Teknologi Kode BIFW -019 Untuk Kelas R Memiliki 2 SKS Dan </w:t>
        <w:br/>
        <w:t xml:space="preserve">Perkuliahan Dilaksanakan Setiap Selasa 19:00 - 20:40 (R332) Diajar at au diampu oleh I Putu Yoga </w:t>
        <w:br/>
        <w:t xml:space="preserve">Indrawan, S.Kom., M.Kom. NIDN 0830049201  </w:t>
        <w:br/>
        <w:t xml:space="preserve"> </w:t>
        <w:br/>
        <w:t xml:space="preserve">Mata Kuliah Bisnis Berbasis Teknologi Kode BIFW -019 Untuk Kelas Y Memiliki 2 SKS Dan </w:t>
        <w:br/>
        <w:t xml:space="preserve">Perkuliahan Dilaksanakan Setiap Sabtu 14:50 - 16:30 (R332) Diajar atau diampu oleh I Putu Yoga </w:t>
        <w:br/>
        <w:t xml:space="preserve">Indrawa n, S.Kom., M.Kom. NIDN 0830049201  </w:t>
        <w:br/>
        <w:t xml:space="preserve"> </w:t>
        <w:br/>
        <w:t xml:space="preserve">Mata Kuliah Customer Relationship Management Kode BIFW -051 Untuk Kelas S Memiliki 2 SKS Dan </w:t>
        <w:br/>
        <w:t xml:space="preserve">Perkuliahan Dilaksanakan Setiap Jumat 19:50 - 21:30 (R542) Diajar atau diampu oleh I Putu Yoga </w:t>
        <w:br/>
        <w:t xml:space="preserve">Indrawan, S.Kom., M.Kom. NIDN 0830 049201  </w:t>
        <w:br/>
        <w:t xml:space="preserve"> </w:t>
        <w:br/>
        <w:t xml:space="preserve">Mata Kuliah Digital Heritage Kode BIFW -069 Untuk Kelas C Memiliki 3 SKS Dan Perkuliahan </w:t>
        <w:br/>
        <w:t xml:space="preserve">Dilaksanakan Setiap Rabu 19:50 - 22:20 (R533) Diajar atau diampu oleh I Putu Yoga Indrawan, </w:t>
        <w:br/>
        <w:t xml:space="preserve">S.Kom., M.Kom. NIDN 0830049201  </w:t>
        <w:br/>
        <w:t xml:space="preserve"> </w:t>
        <w:br/>
        <w:t>Mata Kuliah Analisis Media Desain Kode BIFW -046 Untuk Kelas GM Memiliki 2 SKS Dan</w:t>
      </w:r>
    </w:p>
    <w:p>
      <w:pPr>
        <w:pStyle w:val="Heading2"/>
      </w:pPr>
      <w:r>
        <w:t>Chunk 174</w:t>
      </w:r>
    </w:p>
    <w:p>
      <w:r>
        <w:t xml:space="preserve">Mata Kuliah Analisis Media Desain Kode BIFW -046 Untuk Kelas GM Memiliki 2 SKS Dan </w:t>
        <w:br/>
        <w:t xml:space="preserve">Perkuliahan Dilaksanakan Setiap Jumat 19:50 - 22:20 (LAB B) Diajar atau diampu oleh I Wayan Adi </w:t>
        <w:br/>
        <w:t>Putra Yasa, S.Kom., M.Sn. NIDN 0809049102</w:t>
      </w:r>
    </w:p>
    <w:p>
      <w:pPr>
        <w:pStyle w:val="Heading2"/>
      </w:pPr>
      <w:r>
        <w:t>Chunk 175</w:t>
      </w:r>
    </w:p>
    <w:p>
      <w:r>
        <w:t xml:space="preserve">Mata Kuliah Digital Heritage Kode BIFW -069 Untuk Kelas E Memiliki 3 S KS Dan Perkuliahan </w:t>
        <w:br/>
        <w:t xml:space="preserve">Dilaksanakan Setiap Rabu 17:20 - 19:50 (R533) Diajar atau diampu oleh I Wayan Adi Putra Yasa, </w:t>
        <w:br/>
        <w:t xml:space="preserve">S.Kom., M.Sn. NIDN 0809049102  </w:t>
        <w:br/>
        <w:t xml:space="preserve"> </w:t>
        <w:br/>
        <w:t xml:space="preserve">Mata Kuliah Jaringan dan Komunikasi Data Kode BIFW -006 Untuk Kelas E Memiliki 3 SKS Dan </w:t>
        <w:br/>
        <w:t xml:space="preserve">Perkuliahan Dilaksanakan  Setiap Jumat 12:20 - 14:50 (LAB J) Diajar atau diampu oleh I Wayan </w:t>
        <w:br/>
        <w:t xml:space="preserve">Dharma Suryawan, S.Kom., M.Cs. NIDN 0807108201  </w:t>
        <w:br/>
        <w:t xml:space="preserve"> </w:t>
        <w:br/>
        <w:t xml:space="preserve">Mata Kuliah Pemrograman Web Framework Kode BIFW -030 Untuk Kelas L Memiliki 3 SKS Dan </w:t>
        <w:br/>
        <w:t xml:space="preserve">Perkuliahan Dilaksanakan Setiap Senin 12:20 - 14:50 (LA B I) Diajar atau diampu oleh I Wayan Dharma </w:t>
        <w:br/>
        <w:t xml:space="preserve">Suryawan, S.Kom., M.Cs. NIDN 0807108201  </w:t>
        <w:br/>
        <w:t xml:space="preserve"> </w:t>
        <w:br/>
        <w:t xml:space="preserve">Mata Kuliah Pemrograman Web Framework Kode BIFW -030 Untuk Kelas M Memiliki 3 SKS Dan </w:t>
        <w:br/>
        <w:t xml:space="preserve">Perkuliahan Dilaksanakan Setiap Kamis 14:50 - 17:20 (LAB C) Diajar atau diampu oleh I Wayan </w:t>
        <w:br/>
        <w:t>Dharma Suryawan, S.Kom., M.Cs. NIDN 0807108201</w:t>
      </w:r>
    </w:p>
    <w:p>
      <w:pPr>
        <w:pStyle w:val="Heading2"/>
      </w:pPr>
      <w:r>
        <w:t>Chunk 176</w:t>
      </w:r>
    </w:p>
    <w:p>
      <w:r>
        <w:t xml:space="preserve">Dharma Suryawan, S.Kom., M.Cs. NIDN 0807108201  </w:t>
        <w:br/>
        <w:t xml:space="preserve"> </w:t>
        <w:br/>
        <w:t xml:space="preserve">Mata Kuliah Algoritma dan Logika Informatika Kode BIFW -001 Untuk Kelas L Memiliki 3 SKS Dan </w:t>
        <w:br/>
        <w:t xml:space="preserve">Perkuliahan Dilaksanakan Setiap Jumat 17:20 - 19:50 (LAB G) Diajar atau diampu oleh I Wayan </w:t>
        <w:br/>
        <w:t xml:space="preserve">Dharma Suryawan, S .Kom., M.Cs. NIDN 0807108201  </w:t>
        <w:br/>
        <w:t xml:space="preserve"> </w:t>
        <w:br/>
        <w:t xml:space="preserve">Mata Kuliah Pengantar Teknologi Informasi Kode BIFW -084 Untuk Kelas L Memiliki 3 SKS Dan </w:t>
        <w:br/>
        <w:t xml:space="preserve">Perkuliahan Dilaksanakan Setiap Kamis 17:20 - 19:50 (LAB F) Diajar atau diampu oleh I Wayan </w:t>
        <w:br/>
        <w:t xml:space="preserve">Dharma Suryawan, S.Kom., M.Cs. NIDN 080710820 1 </w:t>
        <w:br/>
        <w:t xml:space="preserve"> </w:t>
        <w:br/>
        <w:t xml:space="preserve">Mata Kuliah Manajemen Keuangan Kode BIFW -055 Untuk Kelas B Memiliki 2 SKS Dan Perkuliahan </w:t>
        <w:br/>
        <w:t xml:space="preserve">Dilaksanakan Setiap Jumat 08:20 - 10:00 (R532) Diajar atau diampu oleh I Wayan Sunarya, S.E., M.M. </w:t>
        <w:br/>
        <w:t xml:space="preserve">NIDN 0808128203  </w:t>
        <w:br/>
        <w:t xml:space="preserve"> </w:t>
        <w:br/>
        <w:t xml:space="preserve">Mata Kuliah Manajemen Keuangan Kode BIFW -055 Un tuk Kelas C Memiliki 2 SKS Dan Perkuliahan </w:t>
        <w:br/>
        <w:t xml:space="preserve">Dilaksanakan Setiap Kamis 14:50 - 16:30 (R523) Diajar atau diampu oleh I Wayan Sunarya, S.E., M.M. </w:t>
        <w:br/>
        <w:t>NIDN 0808128203</w:t>
      </w:r>
    </w:p>
    <w:p>
      <w:pPr>
        <w:pStyle w:val="Heading2"/>
      </w:pPr>
      <w:r>
        <w:t>Chunk 177</w:t>
      </w:r>
    </w:p>
    <w:p>
      <w:r>
        <w:t xml:space="preserve">NIDN 0808128203  </w:t>
        <w:br/>
        <w:t xml:space="preserve"> </w:t>
        <w:br/>
        <w:t xml:space="preserve">Mata Kuliah Decision Support System Kode BIFW -052 Untuk Kelas R Memiliki 3 SKS Dan </w:t>
        <w:br/>
        <w:t xml:space="preserve">Perkuliahan Di laksanakan Setiap Selasa 19:50 - 22:20 (R522) Diajar atau diampu oleh I Wayan Surya </w:t>
        <w:br/>
        <w:t xml:space="preserve">Pramana,S.T.,MT. NIDN 0810088804  </w:t>
        <w:br/>
        <w:t xml:space="preserve"> </w:t>
        <w:br/>
        <w:t xml:space="preserve">Mata Kuliah Decision Support System Kode BIFW -052 Untuk Kelas S Memiliki 3 SKS Dan </w:t>
        <w:br/>
        <w:t xml:space="preserve">Perkuliahan Dilaksanakan Setiap Senin 17:20 - 19:50 (R5 23) Diajar atau diampu oleh I Wayan Surya </w:t>
        <w:br/>
        <w:t xml:space="preserve">Pramana,S.T.,MT. NIDN 0810088804  </w:t>
        <w:br/>
        <w:t xml:space="preserve"> </w:t>
        <w:br/>
        <w:t xml:space="preserve">Mata Kuliah Decision Support System Kode BIFW -052 Untuk Kelas AA Memiliki 3 SKS Dan </w:t>
        <w:br/>
        <w:t xml:space="preserve">Perkuliahan Dilaksanakan Setiap Senin 19:50 - 22:20 (R514) Diajar atau diampu oleh I Wayan Surya  </w:t>
        <w:br/>
        <w:t xml:space="preserve">Pramana,S.T.,MT. NIDN 0810088804  </w:t>
        <w:br/>
        <w:t xml:space="preserve"> </w:t>
        <w:br/>
        <w:t xml:space="preserve">Mata Kuliah Decision Support System Kode BIFW -052 Untuk Kelas AB Memiliki 3 SKS Dan </w:t>
        <w:br/>
        <w:t xml:space="preserve">Perkuliahan Dilaksanakan Setiap Selasa 17:20 - 19:50 (R534) Diajar atau diampu oleh I Wayan Surya </w:t>
        <w:br/>
        <w:t>Pramana,S.T.,MT. NIDN 0810088804</w:t>
      </w:r>
    </w:p>
    <w:p>
      <w:pPr>
        <w:pStyle w:val="Heading2"/>
      </w:pPr>
      <w:r>
        <w:t>Chunk 178</w:t>
      </w:r>
    </w:p>
    <w:p>
      <w:r>
        <w:t xml:space="preserve">Mata Kuliah Jaringan dan Komunikasi Data Kode BIFW -006 Untuk Kelas B Memiliki 3 SKS Dan </w:t>
        <w:br/>
        <w:t xml:space="preserve">Perkuliahan Dilaksanakan Setiap Selasa 10:00 - 12:20 (LAB J) Diajar atau diampu oleh Ida Bagus Ary </w:t>
        <w:br/>
        <w:t xml:space="preserve">Indra Iswara, S.Kom., M.Kom. NIDN 0824048801  </w:t>
        <w:br/>
        <w:t xml:space="preserve"> </w:t>
        <w:br/>
        <w:t xml:space="preserve">Mata Kuliah Jaringan dan Kom unikasi Data Kode BIFW -006 Untuk Kelas F Memiliki 3 SKS Dan </w:t>
        <w:br/>
        <w:t xml:space="preserve">Perkuliahan Dilaksanakan Setiap Selasa 12:20 - 14:50 (LAB J) Diajar atau diampu oleh Ida Bagus Ary </w:t>
        <w:br/>
        <w:t xml:space="preserve">Indra Iswara, S.Kom., M.Kom. NIDN 0824048801  </w:t>
        <w:br/>
        <w:t xml:space="preserve"> </w:t>
        <w:br/>
        <w:t xml:space="preserve">Mata Kuliah Seminar Kode BIFW -074 Untuk Kelas K Mem iliki 3 SKS Dan Perkuliahan Dilaksanakan </w:t>
        <w:br/>
        <w:t xml:space="preserve">Setiap Senin 17:20 - 19:50 (R334) Diajar atau diampu oleh Ida Bagus Ary Indra Iswara, S.Kom., </w:t>
        <w:br/>
        <w:t xml:space="preserve">M.Kom. NIDN 0824048801  </w:t>
        <w:br/>
        <w:t xml:space="preserve"> </w:t>
        <w:br/>
        <w:t xml:space="preserve">Mata Kuliah Jaringan Komputer Lanjut Kode BIFW -026 Untuk Kelas T Memiliki 3 SKS Dan </w:t>
        <w:br/>
        <w:t xml:space="preserve">Perkuliahan D ilaksanakan Setiap Rabu 07:30 - 10:00 (LAB J) Diajar atau diampu oleh Ida Bagus Gede </w:t>
        <w:br/>
        <w:t>Anandita, S.Kom. M.Kom. NIDN 0804039202</w:t>
      </w:r>
    </w:p>
    <w:p>
      <w:pPr>
        <w:pStyle w:val="Heading2"/>
      </w:pPr>
      <w:r>
        <w:t>Chunk 179</w:t>
      </w:r>
    </w:p>
    <w:p>
      <w:r>
        <w:t xml:space="preserve">Anandita, S.Kom. M.Kom. NIDN 0804039202  </w:t>
        <w:br/>
        <w:t xml:space="preserve"> </w:t>
        <w:br/>
        <w:t xml:space="preserve">Mata Kuliah Jaringan Komputer Lanjut Kode BIFW -026 Untuk Kelas U Memiliki 3 SKS Dan </w:t>
        <w:br/>
        <w:t xml:space="preserve">Perkuliahan Dilaksanakan Setiap Senin 19:50 - 22:20 (LAB J) Diajar atau diampu oleh Ida Bagus Gede </w:t>
        <w:br/>
        <w:t xml:space="preserve">Anandita, S.Kom. M.Kom. NIDN 0804039202  </w:t>
        <w:br/>
        <w:t xml:space="preserve"> </w:t>
        <w:br/>
        <w:t xml:space="preserve">Mata Kuliah Tata Kelola dan Audit Teknologi Informasi Kode BIFW -032 Untuk Kelas U Memiliki 3 </w:t>
        <w:br/>
        <w:t xml:space="preserve">SKS Dan Perkuliahan Dilaksanakan Setiap Selasa 17:20 - 19:50 (R342) D iajar atau diampu oleh Ida </w:t>
        <w:br/>
        <w:t xml:space="preserve">Bagus Gede Anandita, S.Kom. M.Kom. NIDN 0804039202  </w:t>
        <w:br/>
        <w:t xml:space="preserve"> </w:t>
        <w:br/>
        <w:t xml:space="preserve">Mata Kuliah Jaringan dan Komunikasi Data Kode BIFW -006 Untuk Kelas K Memiliki 3 SKS Dan </w:t>
        <w:br/>
        <w:t xml:space="preserve">Perkuliahan Dilaksanakan Setiap Kamis 07:30 - 10:00 (LAB J) Diajar atau diampu oleh Indra  Pratistha, </w:t>
        <w:br/>
        <w:t xml:space="preserve">S.Kom., M.Cs. NIDN 0803109201  </w:t>
        <w:br/>
        <w:t xml:space="preserve"> </w:t>
        <w:br/>
        <w:t xml:space="preserve">Mata Kuliah Desain Web Kode BIFW -005 Untuk Kelas D Memiliki 3 SKS Dan Perkuliahan </w:t>
        <w:br/>
        <w:t xml:space="preserve">Dilaksanakan Setiap Selasa 10:00 - 12:20 (LAB H) Diajar atau diampu oleh Indra Pratistha,S.Kom., </w:t>
        <w:br/>
        <w:t>M.Cs. NIDN 0803109201</w:t>
      </w:r>
    </w:p>
    <w:p>
      <w:pPr>
        <w:pStyle w:val="Heading2"/>
      </w:pPr>
      <w:r>
        <w:t>Chunk 180</w:t>
      </w:r>
    </w:p>
    <w:p>
      <w:r>
        <w:t xml:space="preserve">M.Cs. NIDN 0803109201  </w:t>
        <w:br/>
        <w:t xml:space="preserve"> </w:t>
        <w:br/>
        <w:t xml:space="preserve">Mata Kuliah  Seminar Kode BIFW -074 Untuk Kelas G Memiliki 3 SKS Dan Perkuliahan Dilaksanakan </w:t>
        <w:br/>
        <w:t xml:space="preserve">Setiap Senin 17:20 - 19:50 (R523) Diajar atau diampu oleh Indra Pratistha,S.Kom., M.Cs. NIDN </w:t>
        <w:br/>
        <w:t xml:space="preserve">0803109201  </w:t>
        <w:br/>
        <w:t xml:space="preserve"> </w:t>
        <w:br/>
        <w:t xml:space="preserve">Mata Kuliah Pemrograman Web Framework Kode BIFW -030 Untuk Kelas Q Memi liki 3 SKS Dan </w:t>
        <w:br/>
        <w:t xml:space="preserve">Perkuliahan Dilaksanakan Setiap Rabu 14:50 - 17:20 (LAB C) Diajar atau diampu oleh Ir. Adi Panca </w:t>
        <w:br/>
        <w:t xml:space="preserve">Saputra Iskandar, S.Kom., M.T. NIDN 0813059202  </w:t>
        <w:br/>
        <w:t xml:space="preserve"> </w:t>
        <w:br/>
        <w:t xml:space="preserve">Mata Kuliah Basis Data Kode BIFW -004 Untuk Kelas L Memiliki 3 SKS Dan Perkuliahan </w:t>
        <w:br/>
        <w:t xml:space="preserve">Dilaksanakan S etiap Rabu 17:20 - 19:50 (R333) Diajar atau diampu oleh Ir. Adi Panca Saputra Iskandar, </w:t>
        <w:br/>
        <w:t xml:space="preserve">S.Kom., M.T. NIDN 0813059202  </w:t>
        <w:br/>
        <w:t xml:space="preserve"> </w:t>
        <w:br/>
        <w:t xml:space="preserve">Mata Kuliah Desain Web Kode BIFW -005 Untuk Kelas L Memiliki 3 SKS Dan Perkuliahan </w:t>
        <w:br/>
        <w:t xml:space="preserve">Dilaksanakan Setiap Rabu 19:50 - 22:20 (LAB A) Diajar atau diampu oleh Ir. Adi Panca Saputra </w:t>
        <w:br/>
        <w:t xml:space="preserve">Iskandar, S.Kom., M.T. NIDN 0813059202  </w:t>
        <w:br/>
        <w:t xml:space="preserve"> </w:t>
        <w:br/>
        <w:t>Mata Kuliah Data Integration Kode BIFW -020 Untuk Kelas L Memiliki 3 SKS Dan Perkuliahan</w:t>
      </w:r>
    </w:p>
    <w:p>
      <w:pPr>
        <w:pStyle w:val="Heading2"/>
      </w:pPr>
      <w:r>
        <w:t>Chunk 181</w:t>
      </w:r>
    </w:p>
    <w:p>
      <w:r>
        <w:t xml:space="preserve">Mata Kuliah Data Integration Kode BIFW -020 Untuk Kelas L Memiliki 3 SKS Dan Perkuliahan </w:t>
        <w:br/>
        <w:t xml:space="preserve">Dilaksanakan Setiap Senin 07:30 - 10:00 (LAB I) Diajar atau diampu oleh Ir. Anak Agung Ge de Bagus </w:t>
        <w:br/>
        <w:t>Ariana, S.T., M.T. NIDN 0815038602</w:t>
      </w:r>
    </w:p>
    <w:p>
      <w:pPr>
        <w:pStyle w:val="Heading2"/>
      </w:pPr>
      <w:r>
        <w:t>Chunk 182</w:t>
      </w:r>
    </w:p>
    <w:p>
      <w:r>
        <w:t xml:space="preserve">Mata Kuliah Data Integration Kode BIFW -020 Untuk Kelas T Memiliki 3 SKS Dan Perkuliahan </w:t>
        <w:br/>
        <w:t xml:space="preserve">Dilaksanakan Setiap Senin 10:00 - 12:20 (LAB C) Diajar atau diampu oleh Ir. Anak Agung Gede Bagus </w:t>
        <w:br/>
        <w:t xml:space="preserve">Ariana, S.T., M.T. NIDN 0 815038602  </w:t>
        <w:br/>
        <w:t xml:space="preserve"> </w:t>
        <w:br/>
        <w:t xml:space="preserve">Mata Kuliah Object Oriented Analysis and Design Kode BIFW -029 Untuk Kelas B Memiliki 3 SKS </w:t>
        <w:br/>
        <w:t xml:space="preserve">Dan Perkuliahan Dilaksanakan Setiap Jumat 10:00 - 12:20 (R122) Diajar atau diampu oleh Ir. Anak </w:t>
        <w:br/>
        <w:t xml:space="preserve">Agung Gede Bagus Ariana, S.T., M.T. NIDN 0815038602  </w:t>
        <w:br/>
        <w:t xml:space="preserve"> </w:t>
        <w:br/>
        <w:t xml:space="preserve">Mata Kuliah Object Oriented Analysis and Design Kode BIFW -029 Untuk Kelas G Memiliki 3 SKS </w:t>
        <w:br/>
        <w:t xml:space="preserve">Dan Perkuliahan Dilaksanakan Setiap Senin 19:00 - 21:30 (R522) Diajar atau diampu oleh Ir. Anak </w:t>
        <w:br/>
        <w:t xml:space="preserve">Agung Gede Bagus Ariana, S.T., M.T. NIDN 0815038602  </w:t>
        <w:br/>
        <w:t xml:space="preserve"> </w:t>
        <w:br/>
        <w:t xml:space="preserve">Mata Kuliah Keamanan Siber Kode BIFW -054 Untuk Kelas U Memiliki 3 SKS Dan Perkuliahan </w:t>
        <w:br/>
        <w:t xml:space="preserve">Dilaksanakan Setiap Senin 14:50 - 17:20 (LAB C) Diajar atau diampu oleh Ir. I Gusti Made Ngurah </w:t>
        <w:br/>
        <w:t>Desnanjaya, S.T., M.T. NIDN 0820128802</w:t>
      </w:r>
    </w:p>
    <w:p>
      <w:pPr>
        <w:pStyle w:val="Heading2"/>
      </w:pPr>
      <w:r>
        <w:t>Chunk 183</w:t>
      </w:r>
    </w:p>
    <w:p>
      <w:r>
        <w:t xml:space="preserve">Desnanjaya, S.T., M.T. NIDN 0820128802  </w:t>
        <w:br/>
        <w:t xml:space="preserve"> </w:t>
        <w:br/>
        <w:t xml:space="preserve">Mata Kuliah Algoritma dan Logika Informatika Kode BIFW -001 Untuk Kelas J Memiliki 3 SKS Dan </w:t>
        <w:br/>
        <w:t xml:space="preserve">Perkuliahan Dilaksanakan Setiap Selasa 10:00 - 12:20 (LAB E) Diajar atau diampu oleh Ir. I Komang </w:t>
        <w:br/>
        <w:t xml:space="preserve">Arya Ganda Wiguna, S.Kom., M.Cs. NIDN 0802029201  </w:t>
        <w:br/>
        <w:t xml:space="preserve"> </w:t>
        <w:br/>
        <w:t xml:space="preserve">Mata Kuliah Pemrograman Web Framework Kode BIFW -030 Untuk Kelas O Memil iki 3 SKS Dan </w:t>
        <w:br/>
        <w:t xml:space="preserve">Perkuliahan Dilaksanakan Setiap Selasa 14:50 - 17:20 (LAB C) Diajar atau diampu oleh Ir. I Komang </w:t>
        <w:br/>
        <w:t xml:space="preserve">Arya Ganda Wiguna, S.Kom., M.Cs. NIDN 0802029201  </w:t>
        <w:br/>
        <w:t xml:space="preserve"> </w:t>
        <w:br/>
        <w:t xml:space="preserve">Mata Kuliah Pengantar Teknologi Informasi Kode BIFW -084 Untuk Kelas J Memiliki 3 SKS Dan </w:t>
        <w:br/>
        <w:t xml:space="preserve">Perku liahan Dilaksanakan Setiap Selasa 10:00 - 12:20 (LAB E) Diajar atau diampu oleh Ir. I Komang </w:t>
        <w:br/>
        <w:t xml:space="preserve">Arya Ganda Wiguna, S.Kom., M.Cs. NIDN 0802029201  </w:t>
        <w:br/>
        <w:t xml:space="preserve"> </w:t>
        <w:br/>
        <w:t xml:space="preserve">Mata Kuliah Seminar Kode BIFW -074 Untuk Kelas H Memiliki 3 SKS Dan Perkuliahan Dilaksanakan </w:t>
        <w:br/>
        <w:t xml:space="preserve">Setiap Senin 17:20 - 19:50 (R334) Diajar atau diampu oleh Ir. I Komang Arya Ganda Wiguna, S.Kom., </w:t>
        <w:br/>
        <w:t>M.Cs. NIDN 0802029201</w:t>
      </w:r>
    </w:p>
    <w:p>
      <w:pPr>
        <w:pStyle w:val="Heading2"/>
      </w:pPr>
      <w:r>
        <w:t>Chunk 184</w:t>
      </w:r>
    </w:p>
    <w:p>
      <w:r>
        <w:t xml:space="preserve">M.Cs. NIDN 0802029201  </w:t>
        <w:br/>
        <w:t xml:space="preserve"> </w:t>
        <w:br/>
        <w:t xml:space="preserve">Mata Kuliah Algoritma dan Logika Informatika Kode BIFW -001 Untuk Kelas E Memiliki 3 SKS Dan </w:t>
        <w:br/>
        <w:t xml:space="preserve">Perkuliahan Dilaksanakan Setiap Kamis 12:20 - 14:50 (LAB G) Diaj ar atau diampu oleh Ir. I Made Dwi </w:t>
        <w:br/>
        <w:t xml:space="preserve">Putra Asana, S.Kom., M.T. NIDN 0809099101  </w:t>
        <w:br/>
        <w:t xml:space="preserve"> </w:t>
        <w:br/>
        <w:t xml:space="preserve">Mata Kuliah Data Integration Kode BIFW -020 Untuk Kelas O Memiliki 3 SKS Dan Perkuliahan </w:t>
        <w:br/>
        <w:t xml:space="preserve">Dilaksanakan Setiap Selasa 10:00 - 12:20 (LAB C) Diajar atau diampu oleh Ir. I Made Dwi Pu tra Asana, </w:t>
        <w:br/>
        <w:t xml:space="preserve">S.Kom., M.T. NIDN 0809099101  </w:t>
        <w:br/>
        <w:t xml:space="preserve"> </w:t>
        <w:br/>
        <w:t xml:space="preserve">Mata Kuliah Object Oriented Analysis and Design Kode BIFW -029 Untuk Kelas O Memiliki 3 SKS </w:t>
        <w:br/>
        <w:t xml:space="preserve">Dan Perkuliahan Dilaksanakan Setiap Rabu 14:50 - 17:20 (R342) Diajar atau diampu oleh Ir. I Made </w:t>
        <w:br/>
        <w:t xml:space="preserve">Dwi Putra Asana, S.Kom., M.T. NIDN 0809099101  </w:t>
        <w:br/>
        <w:t xml:space="preserve"> </w:t>
        <w:br/>
        <w:t xml:space="preserve">Mata Kuliah Object Oriented Analysis and Design Kode BIFW -029 Untuk Kelas R Memiliki 3 SKS </w:t>
        <w:br/>
        <w:t xml:space="preserve">Dan Perkuliahan Dilaksanakan Setiap Kamis 17:20 - 19:50 (R341) Diajar atau diampu oleh Ir. I Made </w:t>
        <w:br/>
        <w:t>Dwi Putra Asana, S.Kom., M.T. NIDN 0809099101</w:t>
      </w:r>
    </w:p>
    <w:p>
      <w:pPr>
        <w:pStyle w:val="Heading2"/>
      </w:pPr>
      <w:r>
        <w:t>Chunk 185</w:t>
      </w:r>
    </w:p>
    <w:p>
      <w:r>
        <w:t xml:space="preserve">Mata Kuliah Metodologi Penelitian Kode BIFW -056 Untuk Kelas L Memiliki 3 SKS Dan Perkuliahan </w:t>
        <w:br/>
        <w:t xml:space="preserve">Dilaksanakan Setiap Senin 17:20 - 19:50 (R532) Diajar atau diampu oleh Ir. I Made Dwi Putra Asana, </w:t>
        <w:br/>
        <w:t xml:space="preserve">S.Kom., M.T. NIDN 0809099101  </w:t>
        <w:br/>
        <w:t xml:space="preserve"> </w:t>
        <w:br/>
        <w:t xml:space="preserve">Mata Kuliah Pengantar Teknologi Informasi Kode BIFW -084 Untuk Kelas E Memiliki 3 SKS Dan </w:t>
        <w:br/>
        <w:t xml:space="preserve">Perkuliahan Dilaksanakan Setiap Kamis 12:20 - 14:50 (LAB G) Diajar atau diampu oleh Ir. I Made Dwi </w:t>
        <w:br/>
        <w:t xml:space="preserve">Putra Asana, S.Kom., M.T. NIDN 0809099101  </w:t>
        <w:br/>
        <w:t xml:space="preserve"> </w:t>
        <w:br/>
        <w:t xml:space="preserve">Mata Kuliah Desain Web Kode BIFW -005 Untuk Kelas A Memili ki 3 SKS Dan Perkuliahan </w:t>
        <w:br/>
        <w:t xml:space="preserve">Dilaksanakan Setiap Jumat 07:30 - 10:00 (LAB F) Diajar atau diampu oleh Ir. I Made Subrata </w:t>
        <w:br/>
        <w:t xml:space="preserve">Sandhiyasa, S.Kom., M.Kom. NIDN 0813099301  </w:t>
        <w:br/>
        <w:t xml:space="preserve"> </w:t>
        <w:br/>
        <w:t xml:space="preserve">Mata Kuliah Desain Web Kode BIFW -005 Untuk Kelas J Memiliki 3 SKS Dan Perkuliahan </w:t>
        <w:br/>
        <w:t xml:space="preserve">Dilaksanakan S etiap Rabu 10:00 - 12:20 (LAB G) Diajar atau diampu oleh Ir. I Made Subrata </w:t>
        <w:br/>
        <w:t>Sandhiyasa, S.Kom., M.Kom. NIDN 0813099301</w:t>
      </w:r>
    </w:p>
    <w:p>
      <w:pPr>
        <w:pStyle w:val="Heading2"/>
      </w:pPr>
      <w:r>
        <w:t>Chunk 186</w:t>
      </w:r>
    </w:p>
    <w:p>
      <w:r>
        <w:t xml:space="preserve">Sandhiyasa, S.Kom., M.Kom. NIDN 0813099301  </w:t>
        <w:br/>
        <w:t xml:space="preserve"> </w:t>
        <w:br/>
        <w:t xml:space="preserve">Mata Kuliah Object Oriented Analysis and Design Kode BIFW -029 Untuk Kelas K Memiliki 3 SKS </w:t>
        <w:br/>
        <w:t xml:space="preserve">Dan Perkuliahan Dilaksanakan Setiap Senin 12: 20 - 14:50 (R332) Diajar atau diampu oleh Ir. I Made </w:t>
        <w:br/>
        <w:t xml:space="preserve">Subrata Sandhiyasa, S.Kom., M.Kom. NIDN 0813099301  </w:t>
        <w:br/>
        <w:t xml:space="preserve"> </w:t>
        <w:br/>
        <w:t xml:space="preserve">Mata Kuliah Metodologi Penelitian Kode BIFW -056 Untuk Kelas MB Memiliki 3 SKS Dan Perkuliahan </w:t>
        <w:br/>
        <w:t xml:space="preserve">Dilaksanakan Setiap Senin 17:20 - 19:50 (R522) Diajar ata u diampu oleh Ir. I Made Subrata Sandhiyasa, </w:t>
        <w:br/>
        <w:t xml:space="preserve">S.Kom., M.Kom. NIDN 0813099301  </w:t>
        <w:br/>
        <w:t xml:space="preserve"> </w:t>
        <w:br/>
        <w:t xml:space="preserve">Mata Kuliah Seminar Kode BIFW -074 Untuk Kelas J Memiliki 3 SKS Dan Perkuliahan Dilaksanakan </w:t>
        <w:br/>
        <w:t xml:space="preserve">Setiap Senin 17:20 - 19:50 (R541) Diajar atau diampu oleh Ir. I Made Subrata Sandhiyasa , S.Kom., </w:t>
        <w:br/>
        <w:t xml:space="preserve">M.Kom. NIDN 0813099301  </w:t>
        <w:br/>
        <w:t xml:space="preserve"> </w:t>
        <w:br/>
        <w:t xml:space="preserve">Mata Kuliah Pemrograman Web Framework Kode BIFW -030 Untuk Kelas T Memiliki 3 SKS Dan </w:t>
        <w:br/>
        <w:t xml:space="preserve">Perkuliahan Dilaksanakan Setiap Rabu 11:40 - 14:00 (LAB DKV) Diajar atau diampu oleh Ir. Ida Bagus </w:t>
        <w:br/>
        <w:t>Gede Sarasvananda, S.Kom., M.Cs. NIDN 0828119203</w:t>
      </w:r>
    </w:p>
    <w:p>
      <w:pPr>
        <w:pStyle w:val="Heading2"/>
      </w:pPr>
      <w:r>
        <w:t>Chunk 187</w:t>
      </w:r>
    </w:p>
    <w:p>
      <w:r>
        <w:t xml:space="preserve">Gede Sarasvananda, S.Kom., M.Cs. NIDN 0828119203  </w:t>
        <w:br/>
        <w:t xml:space="preserve"> </w:t>
        <w:br/>
        <w:t xml:space="preserve">Mata Kuliah Seminar Kode BIFW -074 Untuk Kelas L Memiliki 3 SKS Dan Perkuliahan Dilaksanakan </w:t>
        <w:br/>
        <w:t xml:space="preserve">Setiap Senin 17:20 - 19:50 (R532) Diajar atau diampu oleh Ir. Ida Bagus Gede Sarasvananda, S.Kom., </w:t>
        <w:br/>
        <w:t xml:space="preserve">M.Cs. NIDN 0828119203  </w:t>
        <w:br/>
        <w:t xml:space="preserve"> </w:t>
        <w:br/>
        <w:t xml:space="preserve">Mata Kuliah Algoritma dan Logi ka Informatika Kode BIFW -001 Untuk Kelas N Memiliki 3 SKS Dan </w:t>
        <w:br/>
        <w:t xml:space="preserve">Perkuliahan Dilaksanakan Setiap Kamis 17:20 - 19:50 (LAB G) Diajar atau diampu oleh Ir. Komang </w:t>
        <w:br/>
        <w:t xml:space="preserve">Kurniawan Widiartha, S.Kom., M.Cs. NIDN 0826048702  </w:t>
        <w:br/>
        <w:t xml:space="preserve"> </w:t>
        <w:br/>
        <w:t xml:space="preserve">Mata Kuliah Algoritma dan Logika Informatika Ko de BIFW -001 Untuk Kelas O Memiliki 3 SKS Dan </w:t>
        <w:br/>
        <w:t xml:space="preserve">Perkuliahan Dilaksanakan Setiap Rabu 19:50 - 22:20 (LAB C) Diajar atau diampu oleh Ir. Komang </w:t>
        <w:br/>
        <w:t xml:space="preserve">Kurniawan Widiartha, S.Kom., M.Cs. NIDN 0826048702  </w:t>
        <w:br/>
        <w:t xml:space="preserve"> </w:t>
        <w:br/>
        <w:t xml:space="preserve">Mata Kuliah Basis Data Kode BIFW -004 Untuk Kelas M Memiliki 3 SKS  Dan Perkuliahan </w:t>
        <w:br/>
        <w:t xml:space="preserve">Dilaksanakan Setiap Jumat 17:20 - 19:50 (R331) Diajar atau diampu oleh Ir. Komang Kurniawan </w:t>
        <w:br/>
        <w:t>Widiartha, S.Kom., M.Cs. NIDN 0826048702</w:t>
      </w:r>
    </w:p>
    <w:p>
      <w:pPr>
        <w:pStyle w:val="Heading2"/>
      </w:pPr>
      <w:r>
        <w:t>Chunk 188</w:t>
      </w:r>
    </w:p>
    <w:p>
      <w:r>
        <w:t xml:space="preserve">Widiartha, S.Kom., M.Cs. NIDN 0826048702  </w:t>
        <w:br/>
        <w:t xml:space="preserve"> </w:t>
        <w:br/>
        <w:t xml:space="preserve">Mata Kuliah Basis Data Kode BIFW -004 Untuk Kelas N Memiliki 3 SKS Dan Perkuliahan </w:t>
        <w:br/>
        <w:t xml:space="preserve">Dilaksanakan Setiap Jum at 19:50 - 22:20 (R511) Diajar atau diampu oleh Ir. Komang Kurniawan </w:t>
        <w:br/>
        <w:t>Widiartha, S.Kom., M.Cs. NIDN 0826048702</w:t>
      </w:r>
    </w:p>
    <w:p>
      <w:pPr>
        <w:pStyle w:val="Heading2"/>
      </w:pPr>
      <w:r>
        <w:t>Chunk 189</w:t>
      </w:r>
    </w:p>
    <w:p>
      <w:r>
        <w:t xml:space="preserve">Mata Kuliah Basis Data Kode BIFW -004 Untuk Kelas O Memiliki 3 SKS Dan Perkuliahan </w:t>
        <w:br/>
        <w:t xml:space="preserve">Dilaksanakan Setiap Kamis 19:50 - 22:20 (R512) Diajar atau diam pu oleh Ir. Komang Kurniawan </w:t>
        <w:br/>
        <w:t xml:space="preserve">Widiartha, S.Kom., M.Cs. NIDN 0826048702  </w:t>
        <w:br/>
        <w:t xml:space="preserve"> </w:t>
        <w:br/>
        <w:t xml:space="preserve">Mata Kuliah Pengantar Teknologi Informasi Kode BIFW -084 Untuk Kelas N Memiliki 3 SKS Dan </w:t>
        <w:br/>
        <w:t xml:space="preserve">Perkuliahan Dilaksanakan Setiap Kamis 17:20 - 19:50 (LAB G) Diajar atau diampu oleh Ir. Komang </w:t>
        <w:br/>
        <w:t xml:space="preserve">Kurniawan Widiartha, S.Kom., M.Cs. NIDN 0826048702  </w:t>
        <w:br/>
        <w:t xml:space="preserve"> </w:t>
        <w:br/>
        <w:t xml:space="preserve">Mata Kuliah Pengantar Teknologi Informasi Kode BIFW -084 Untuk Kelas O Memiliki 3 SKS Dan </w:t>
        <w:br/>
        <w:t xml:space="preserve">Perkuliahan Dilaksanakan Setiap Rabu 19:50 - 22:20 (LAB C) Diajar atau diampu oleh Ir. Komang </w:t>
        <w:br/>
        <w:t xml:space="preserve">Kurniawan Widiartha, S .Kom., M.Cs. NIDN 826048702  </w:t>
        <w:br/>
        <w:t xml:space="preserve"> </w:t>
        <w:br/>
        <w:t xml:space="preserve">Mata Kuliah Algoritma dan Logika Informatika Kode BIFW -001 Untuk Kelas D Memiliki 3 SKS Dan </w:t>
        <w:br/>
        <w:t xml:space="preserve">Perkuliahan Dilaksanakan Setiap Selasa 07:30 - 10:00 (LAB H) Diajar atau diampu oleh Ir. Made Suci </w:t>
        <w:br/>
        <w:t>Ariantini, S.Pd., M.Kom. NIDN 081603 8901</w:t>
      </w:r>
    </w:p>
    <w:p>
      <w:pPr>
        <w:pStyle w:val="Heading2"/>
      </w:pPr>
      <w:r>
        <w:t>Chunk 190</w:t>
      </w:r>
    </w:p>
    <w:p>
      <w:r>
        <w:t xml:space="preserve">Ariantini, S.Pd., M.Kom. NIDN 081603 8901  </w:t>
        <w:br/>
        <w:t xml:space="preserve"> </w:t>
        <w:br/>
        <w:t xml:space="preserve">Mata Kuliah Basis Data Kode BIFW -004 Untuk Kelas C Memiliki 3 SKS Dan Perkuliahan </w:t>
        <w:br/>
        <w:t xml:space="preserve">Dilaksanakan Setiap Rabu 10:00 - 12:20 (R422) Diajar atau diampu oleh Ir. Made Suci Ariantini, S.Pd., </w:t>
        <w:br/>
        <w:t xml:space="preserve">M.Kom. NIDN 0816038901  </w:t>
        <w:br/>
        <w:t xml:space="preserve"> </w:t>
        <w:br/>
        <w:t xml:space="preserve">Mata Kuliah Basis Data Kode BIFW -004 Untuk  Kelas H Memiliki 3 SKS Dan Perkuliahan </w:t>
        <w:br/>
        <w:t xml:space="preserve">Dilaksanakan Setiap Jumat 10:00 - 12:20 (R331) Diajar atau diampu oleh Ir. Made Suci Ariantini, S.Pd., </w:t>
        <w:br/>
        <w:t xml:space="preserve">M.Kom. NIDN 0816038901  </w:t>
        <w:br/>
        <w:t xml:space="preserve"> </w:t>
        <w:br/>
        <w:t xml:space="preserve">Mata Kuliah Pengantar Teknologi Informasi Kode BIFW -084 Untuk Kelas D Memiliki 3 SKS Dan </w:t>
        <w:br/>
        <w:t xml:space="preserve">Perkuliahan Dilaksanakan Setiap Selasa 07:30 - 10:00 (LAB H) Diajar atau diampu oleh Ir. Made Suci </w:t>
        <w:br/>
        <w:t xml:space="preserve">Ariantini, S.Pd., M.Kom. NIDN 0816038901  </w:t>
        <w:br/>
        <w:t xml:space="preserve"> </w:t>
        <w:br/>
        <w:t xml:space="preserve">Mata Kuliah Seminar Kode BIFW -074 Untuk Kelas N Memiliki 3 SKS Dan Perkuliahan Dilaksanakan </w:t>
        <w:br/>
        <w:t xml:space="preserve">Setiap Senin 17:20 - 19:50 (R512) Diajar atau diampu oleh Ir. Made Suci Ariantini, S.Pd., M.Kom. </w:t>
        <w:br/>
        <w:t>NIDN 0816038901</w:t>
      </w:r>
    </w:p>
    <w:p>
      <w:pPr>
        <w:pStyle w:val="Heading2"/>
      </w:pPr>
      <w:r>
        <w:t>Chunk 191</w:t>
      </w:r>
    </w:p>
    <w:p>
      <w:r>
        <w:t xml:space="preserve">NIDN 0816038901  </w:t>
        <w:br/>
        <w:t xml:space="preserve"> </w:t>
        <w:br/>
        <w:t xml:space="preserve">Mata Kuliah Algoritma dan Logika Informatika Kode BIFW -001 Untuk Kelas A Memiliki 3 SKS Dan </w:t>
        <w:br/>
        <w:t xml:space="preserve">Perkuliahan Dilaksanakan Setiap Selasa 10:00 - 12:20 (LAB G) Diajar atau diampu oleh Ir. Ni Luh </w:t>
        <w:br/>
        <w:t xml:space="preserve">Wiwik Sri Rahayu G, S.Kom., M.Kom., IPM. NIDN 0829038603  </w:t>
        <w:br/>
        <w:t xml:space="preserve"> </w:t>
        <w:br/>
        <w:t xml:space="preserve">Mata Kuliah Bisnis Berbasis Teknologi Kode BIFW -019 Untuk Kelas L Memiliki 2 SKS Dan </w:t>
        <w:br/>
        <w:t xml:space="preserve">Perkuliahan Dilaksanakan Setiap Jumat 07:30 - 09:10 (R122) Diajar atau diampu oleh Ir. Ni Luh Wiwik </w:t>
        <w:br/>
        <w:t xml:space="preserve">Sri Rahayu G, S.Kom., M.Kom., IPM. NIDN 0829038603  </w:t>
        <w:br/>
        <w:t xml:space="preserve"> </w:t>
        <w:br/>
        <w:t xml:space="preserve">Mata Kuliah Bisnis Berbasis Teknologi Kode BIFW -019 Untuk Kelas P Memiliki 2 SKS Dan </w:t>
        <w:br/>
        <w:t xml:space="preserve">Perkuliahan Dilaksanakan Setiap Selasa 12:20 - 14:50 (R341) Diajar atau diampu oleh Ir. Ni Luh Wiwik </w:t>
        <w:br/>
        <w:t xml:space="preserve">Sri Rahayu G, S.Kom., M.Kom., IPM. NIDN 0829038603  </w:t>
        <w:br/>
        <w:t xml:space="preserve"> </w:t>
        <w:br/>
        <w:t xml:space="preserve">Mata Kuliah Pengantar Teknologi Informasi Kode BIFW -084 Untuk Kelas A Memiliki 3 SKS Dan </w:t>
        <w:br/>
        <w:t>Perkuliahan Dilaksanakan Setiap Selasa 10:00 - 12:20 (LAB G) Diajar atau diampu oleh Ir. Ni Luh</w:t>
      </w:r>
    </w:p>
    <w:p>
      <w:pPr>
        <w:pStyle w:val="Heading2"/>
      </w:pPr>
      <w:r>
        <w:t>Chunk 192</w:t>
      </w:r>
    </w:p>
    <w:p>
      <w:r>
        <w:t xml:space="preserve">Perkuliahan Dilaksanakan Setiap Selasa 10:00 - 12:20 (LAB G) Diajar atau diampu oleh Ir. Ni Luh </w:t>
        <w:br/>
        <w:t>Wiwik Sri Rahayu G, S.K om., M.Kom., IPM. NIDN 0829038603</w:t>
      </w:r>
    </w:p>
    <w:p>
      <w:pPr>
        <w:pStyle w:val="Heading2"/>
      </w:pPr>
      <w:r>
        <w:t>Chunk 193</w:t>
      </w:r>
    </w:p>
    <w:p>
      <w:r>
        <w:t xml:space="preserve">Mata Kuliah Seminar Kode BIFW -074 Untuk Kelas O Memiliki 3 SKS Dan Perkuliahan Dilaksanakan </w:t>
        <w:br/>
        <w:t xml:space="preserve">Setiap Senin 17:20 - 19:50 (R523) Diajar atau diampu oleh Ir. Ni Luh Wiwik Sri Rahayu G, S.Kom., </w:t>
        <w:br/>
        <w:t xml:space="preserve">M.Kom., IPM. NIDN 0829038603  </w:t>
        <w:br/>
        <w:t xml:space="preserve"> </w:t>
        <w:br/>
        <w:t xml:space="preserve">Mata Kuliah Ekonomi Kode BIFW -024 Untuk Kelas I Memiliki 3 SKS Dan Perkuliahan Dilaksanakan </w:t>
        <w:br/>
        <w:t xml:space="preserve">Setiap Kamis 17:20 - 19:50 (R534) Diajar atau diampu oleh Kadek Nonik Erawati, S.E., M.M. NIDN </w:t>
        <w:br/>
        <w:t xml:space="preserve">0809128103  </w:t>
        <w:br/>
        <w:t xml:space="preserve"> </w:t>
        <w:br/>
        <w:t xml:space="preserve">Mata Kuliah Pengantar Akuntansi Kode BIFW -031 Untuk Kelas  J Memiliki 3 SKS Dan Perkuliahan </w:t>
        <w:br/>
        <w:t xml:space="preserve">Dilaksanakan Setiap Jumat 19:50 - 22:20 (R342) Diajar atau diampu oleh Kadek Nonik Erawati, S.E., </w:t>
        <w:br/>
        <w:t xml:space="preserve">M.M. NIDN 0809128103  </w:t>
        <w:br/>
        <w:t xml:space="preserve"> </w:t>
        <w:br/>
        <w:t xml:space="preserve">Mata Kuliah Pengantar Akuntansi Kode BIFW -031 Untuk Kelas R Memiliki 3 SKS Dan Perkuliahan </w:t>
        <w:br/>
        <w:t xml:space="preserve">Dilaksanaka n Setiap Rabu 19:50 - 22:20 (R341) Diajar atau diampu oleh Kadek Nonik Erawati, S.E., </w:t>
        <w:br/>
        <w:t xml:space="preserve">M.M. NIDN 0809128103  </w:t>
        <w:br/>
        <w:t xml:space="preserve"> </w:t>
        <w:br/>
        <w:t>Mata Kuliah Pengantar Akuntansi Kode BIFW -031 Untuk Kelas U Memiliki 3 SKS Dan Perkuliahan</w:t>
      </w:r>
    </w:p>
    <w:p>
      <w:pPr>
        <w:pStyle w:val="Heading2"/>
      </w:pPr>
      <w:r>
        <w:t>Chunk 194</w:t>
      </w:r>
    </w:p>
    <w:p>
      <w:r>
        <w:t xml:space="preserve">Mata Kuliah Pengantar Akuntansi Kode BIFW -031 Untuk Kelas U Memiliki 3 SKS Dan Perkuliahan </w:t>
        <w:br/>
        <w:t xml:space="preserve">Dilaksanakan Setiap Jumat 19:00 - 21:30 (R341) Diajar ata u diampu oleh Kadek Nonik Erawati, S.E., </w:t>
        <w:br/>
        <w:t xml:space="preserve">M.M. NIDN 0809128103  </w:t>
        <w:br/>
        <w:t xml:space="preserve"> </w:t>
        <w:br/>
        <w:t xml:space="preserve">Mata Kuliah Pengantar Akuntansi Kode BIFW -031 Untuk Kelas V Memiliki 3 SKS Dan Perkuliahan </w:t>
        <w:br/>
        <w:t xml:space="preserve">Dilaksanakan Setiap Rabu 17:20 - 19:50 (R342) Diajar atau diampu oleh Kadek Nonik Erawati, S.E., </w:t>
        <w:br/>
        <w:t xml:space="preserve">M.M. NIDN 0809128103  </w:t>
        <w:br/>
        <w:t xml:space="preserve"> </w:t>
        <w:br/>
        <w:t xml:space="preserve">Mata Kuliah Audit Keuangan Kode BIFP -002 Untuk Kelas BE Memiliki 3 SKS Dan Perkuliahan </w:t>
        <w:br/>
        <w:t xml:space="preserve">Dilaksanakan Setiap Selasa 17:20 - 19:50 (R333) Diajar atau diampu oleh Kadek Nonik Erawati, S.E., </w:t>
        <w:br/>
        <w:t xml:space="preserve">M.M. NIDN 0809128103  </w:t>
        <w:br/>
        <w:t xml:space="preserve"> </w:t>
        <w:br/>
        <w:t xml:space="preserve">Mata Kuliah Kewirausahaan Kode BIFW -071 Untuk Kelas AD Memiliki 2 SKS Dan Perkuliahan </w:t>
        <w:br/>
        <w:t xml:space="preserve">Dilaksanakan Setiap Sabtu 17:20 - 19:00 (R341) Diajar atau diampu oleh Kadek Nonik Erawati, S.E., </w:t>
        <w:br/>
        <w:t xml:space="preserve">M.M. NIDN 0809128103  </w:t>
        <w:br/>
        <w:t xml:space="preserve"> </w:t>
        <w:br/>
        <w:t>Mata Kuliah Matematika Komputer Kode BIFW -012 Untuk Kelas A Memiliki 3 SKS Dan Pe rkuliahan</w:t>
      </w:r>
    </w:p>
    <w:p>
      <w:pPr>
        <w:pStyle w:val="Heading2"/>
      </w:pPr>
      <w:r>
        <w:t>Chunk 195</w:t>
      </w:r>
    </w:p>
    <w:p>
      <w:r>
        <w:t xml:space="preserve">Mata Kuliah Matematika Komputer Kode BIFW -012 Untuk Kelas A Memiliki 3 SKS Dan Pe rkuliahan </w:t>
        <w:br/>
        <w:t xml:space="preserve">Dilaksanakan Setiap Kamis 07:30 - 10:00 (R344) Diajar atau diampu oleh Kadek Suryati, S.Pd., M.Pd. </w:t>
        <w:br/>
        <w:t xml:space="preserve">NIDN 0830068901  </w:t>
        <w:br/>
        <w:t xml:space="preserve"> </w:t>
        <w:br/>
        <w:t xml:space="preserve">Mata Kuliah Matematika Komputer Kode BIFW -012 Untuk Kelas M Memiliki 3 SKS Dan Perkuliahan </w:t>
        <w:br/>
        <w:t xml:space="preserve">Dilaksanakan Setiap Rabu 17:20 - 19:50 (R422) Diajar atau diampu oleh Kadek Suryati, S.Pd., M.Pd. </w:t>
        <w:br/>
        <w:t xml:space="preserve">NIDN 0830068901  </w:t>
        <w:br/>
        <w:t xml:space="preserve"> </w:t>
        <w:br/>
        <w:t xml:space="preserve">Mata Kuliah English for Information Technology Kode BIFW -068 Untuk Kelas I Memiliki 2 SKS Dan </w:t>
        <w:br/>
        <w:t xml:space="preserve">Perkuliahan Dilaksanakan Setiap Senin 17:20 - 19:00 (R522) Diajar atau diampu oleh Kad ek Yogi </w:t>
        <w:br/>
        <w:t xml:space="preserve">Susana, S.S., M.Hum. NIDN 0826048401  </w:t>
        <w:br/>
        <w:t xml:space="preserve"> </w:t>
        <w:br/>
        <w:t xml:space="preserve">Mata Kuliah English for Information Technology Kode BIFW -068 Untuk Kelas AB Memiliki 2 SKS </w:t>
        <w:br/>
        <w:t xml:space="preserve">Dan Perkuliahan Dilaksanakan Setiap Kamis 19:00 - 20:40 (R542) Diajar atau diampu oleh Kadek Yogi </w:t>
        <w:br/>
        <w:t xml:space="preserve">Susana, S.S., M.Hum. NIDN 0826048401  </w:t>
        <w:br/>
        <w:t xml:space="preserve"> </w:t>
        <w:br/>
        <w:t>Mata Kuliah Digital Heritage Kode BIFW -069 Untuk Kelas A Memiliki 3 SKS Dan Perkuliahan</w:t>
      </w:r>
    </w:p>
    <w:p>
      <w:pPr>
        <w:pStyle w:val="Heading2"/>
      </w:pPr>
      <w:r>
        <w:t>Chunk 196</w:t>
      </w:r>
    </w:p>
    <w:p>
      <w:r>
        <w:t xml:space="preserve">Mata Kuliah Digital Heritage Kode BIFW -069 Untuk Kelas A Memiliki 3 SKS Dan Perkuliahan </w:t>
        <w:br/>
        <w:t xml:space="preserve">Dilaksanakan Setiap Jumat 17:20 - 19:50 (R123) Diajar atau diampu oleh Ketut Desi Pratiwi, S.Pd., </w:t>
        <w:br/>
        <w:t>M.Pd. NIDN 0821128901</w:t>
      </w:r>
    </w:p>
    <w:p>
      <w:pPr>
        <w:pStyle w:val="Heading2"/>
      </w:pPr>
      <w:r>
        <w:t>Chunk 197</w:t>
      </w:r>
    </w:p>
    <w:p>
      <w:r>
        <w:t xml:space="preserve">Mata Kuliah Jaringan Komputer Lanjut Kode BIFW -026 Untuk Kelas N Memiliki 3 SKS Dan </w:t>
        <w:br/>
        <w:t xml:space="preserve">Perkuliahan Dilaksanakan Setiap Rabu 10:00 - 12:20 (LAB J) Diajar atau diampu oleh Ketut Gde Manik </w:t>
        <w:br/>
        <w:t xml:space="preserve">Karvana, S.T., M.T.I. NIDN 0821049002  </w:t>
        <w:br/>
        <w:t xml:space="preserve"> </w:t>
        <w:br/>
        <w:t xml:space="preserve">Mata Kuliah Jaringan Komputer Lanjut Kode BIFW -026 Untuk Kelas O  Memiliki 3 SKS Dan </w:t>
        <w:br/>
        <w:t xml:space="preserve">Perkuliahan Dilaksanakan Setiap Senin 12:20 - 14:50 (LAB J) Diajar atau diampu oleh Ketut Gde </w:t>
        <w:br/>
        <w:t xml:space="preserve">Manik Karvana, S.T., M.T.I. NIDN 0821049002  </w:t>
        <w:br/>
        <w:t xml:space="preserve"> </w:t>
        <w:br/>
        <w:t xml:space="preserve">Mata Kuliah Tata Kelola dan Audit Teknologi Informasi Kode BIFW -032 Untuk Kelas G Memiliki 3 </w:t>
        <w:br/>
        <w:t xml:space="preserve">SKS Dan Perkuliahan Dilaksanakan Setiap Selasa 19:50 - 22:20 (R333) Diajar atau diampu oleh Ketut </w:t>
        <w:br/>
        <w:t xml:space="preserve">Gde Manik Karvana, S.T., M.T.I. NIDN 0821049002  </w:t>
        <w:br/>
        <w:t xml:space="preserve"> </w:t>
        <w:br/>
        <w:t xml:space="preserve">Mata Kuliah Tata Kelola dan Audit Teknologi Informasi Kode BIFW -032 Untuk Kelas I Memiliki 3 </w:t>
        <w:br/>
        <w:t xml:space="preserve">SKS Dan Perkuliahan Dilaksanakan Setiap Selasa 17:20 - 19:50 (R334) Diajar atau diampu oleh Ketut </w:t>
        <w:br/>
        <w:t>Gde Manik Karvana, S.T., M.T.I. NIDN 0821049002</w:t>
      </w:r>
    </w:p>
    <w:p>
      <w:pPr>
        <w:pStyle w:val="Heading2"/>
      </w:pPr>
      <w:r>
        <w:t>Chunk 198</w:t>
      </w:r>
    </w:p>
    <w:p>
      <w:r>
        <w:t xml:space="preserve">Gde Manik Karvana, S.T., M.T.I. NIDN 0821049002  </w:t>
        <w:br/>
        <w:t xml:space="preserve"> </w:t>
        <w:br/>
        <w:t xml:space="preserve">Mata Kuliah Algoritma dan Logika Informatika Kode BIFW -001 Untuk Kelas F Memiliki 3 SKS Dan </w:t>
        <w:br/>
        <w:t xml:space="preserve">Perkuliahan Dilaksanakan Setiap Kamis  10:00 - 12:20 (LAB G) Diajar atau diampu oleh Ketut Jaya </w:t>
        <w:br/>
        <w:t xml:space="preserve">Atmaja, S.Kom., M.Kom. NIDN 0826119101  </w:t>
        <w:br/>
        <w:t xml:space="preserve"> </w:t>
        <w:br/>
        <w:t xml:space="preserve">Mata Kuliah Desain Web Kode BIFW -005 Untuk Kelas C Memiliki 3 SKS Dan Perkuliahan </w:t>
        <w:br/>
        <w:t xml:space="preserve">Dilaksanakan Setiap Selasa 12:20 - 14:50 (LAB H) Diajar atau diampu oleh Ket ut Jaya Atmaja, S.Kom., </w:t>
        <w:br/>
        <w:t xml:space="preserve">M.Kom. NIDN 0826119101  </w:t>
        <w:br/>
        <w:t xml:space="preserve"> </w:t>
        <w:br/>
        <w:t xml:space="preserve">Mata Kuliah Pemrograman Web Framework Kode BIFW -030 Untuk Kelas P Memiliki 3 SKS Dan </w:t>
        <w:br/>
        <w:t xml:space="preserve">Perkuliahan Dilaksanakan Setiap Jumat 10:00 - 12:20 (LAB C) Diajar atau diampu oleh Ketut Jaya </w:t>
        <w:br/>
        <w:t xml:space="preserve">Atmaja, S.Kom., M.Kom. NIDN 0826119101  </w:t>
        <w:br/>
        <w:t xml:space="preserve"> </w:t>
        <w:br/>
        <w:t xml:space="preserve">Mata Kuliah Pengantar Teknologi Informasi Kode BIFW -084 Untuk Kelas F Memiliki 3 SKS Dan </w:t>
        <w:br/>
        <w:t xml:space="preserve">Perkuliahan Dilaksanakan Setiap Kamis 10:00 - 12:20 (LAB A) Diajar atau diampu oleh Ketut Jaya </w:t>
        <w:br/>
        <w:t>Atmaja, S.Kom., M.Kom. NIDN 0826119101</w:t>
      </w:r>
    </w:p>
    <w:p>
      <w:pPr>
        <w:pStyle w:val="Heading2"/>
      </w:pPr>
      <w:r>
        <w:t>Chunk 199</w:t>
      </w:r>
    </w:p>
    <w:p>
      <w:r>
        <w:t xml:space="preserve">Atmaja, S.Kom., M.Kom. NIDN 0826119101  </w:t>
        <w:br/>
        <w:t xml:space="preserve"> </w:t>
        <w:br/>
        <w:t xml:space="preserve">Mata Kuliah Metodolo gi Penelitian Kode BIFW -056 Untuk Kelas SN Memiliki 3 SKS Dan Perkuliahan </w:t>
        <w:br/>
        <w:t xml:space="preserve">Dilaksanakan Setiap Rabu 14:50 - 17:20 (R511) Diajar atau diampu oleh Ketut Jaya Atmaja, S.Kom., </w:t>
        <w:br/>
        <w:t xml:space="preserve">M.Kom. NIDN 0826119101  </w:t>
        <w:br/>
        <w:t xml:space="preserve"> </w:t>
        <w:br/>
        <w:t xml:space="preserve">Mata Kuliah Seminar Kode BIFW -074 Untuk Kelas P Memiliki 3 SK S Dan Perkuliahan Dilaksanakan </w:t>
        <w:br/>
        <w:t xml:space="preserve">Setiap Senin 17:20 - 19:50 (R533) Diajar atau diampu oleh Ketut Jaya Atmaja, S.Kom., M.Kom. NIDN </w:t>
        <w:br/>
        <w:t xml:space="preserve">0826119101  </w:t>
        <w:br/>
        <w:t xml:space="preserve"> </w:t>
        <w:br/>
        <w:t xml:space="preserve">Mata Kuliah Pengantar Akuntansi Kode BIFW -031 Untuk Kelas S Memiliki 3 SKS Dan Perkuliahan </w:t>
        <w:br/>
        <w:t xml:space="preserve">Dilaksanakan Setiap Senin  19:50 - 22:20 (R343) Diajar atau diampu oleh Ketut Laksmi Maswari, S.P., </w:t>
        <w:br/>
        <w:t xml:space="preserve">M.M. NIDN 0804018202  </w:t>
        <w:br/>
        <w:t xml:space="preserve"> </w:t>
        <w:br/>
        <w:t xml:space="preserve">Mata Kuliah Social Media and Communication Kode BIFW -059 Untuk Kelas AB Memiliki 2 SKS Dan </w:t>
        <w:br/>
        <w:t xml:space="preserve">Perkuliahan Dilaksanakan Setiap Kamis 17:20 - 19:00 (R514) Diajar ata u diampu oleh Ketut Laksmi </w:t>
        <w:br/>
        <w:t>Maswari, S.P., M.M. NIDN 0804018202</w:t>
      </w:r>
    </w:p>
    <w:p>
      <w:pPr>
        <w:pStyle w:val="Heading2"/>
      </w:pPr>
      <w:r>
        <w:t>Chunk 200</w:t>
      </w:r>
    </w:p>
    <w:p>
      <w:r>
        <w:t xml:space="preserve">Mata Kuliah Matematika Komputer Kode BIFW -012 Untuk Kelas D Memiliki 3 SKS Dan Perkuliahan </w:t>
        <w:br/>
        <w:t xml:space="preserve">Dilaksanakan Setiap Jumat 10:00 - 12:20 (R422) Diajar atau diampu oleh Ketut Sepdyana Kartini, S.Pd.,  </w:t>
        <w:br/>
        <w:t xml:space="preserve">M.Si. NIDN 0827099001  </w:t>
        <w:br/>
        <w:t xml:space="preserve"> </w:t>
        <w:br/>
        <w:t xml:space="preserve">Mata Kuliah Matematika Komputer Kode BIFW -012 Untuk Kelas F Memiliki 3 SKS Dan Perkuliahan </w:t>
        <w:br/>
        <w:t xml:space="preserve">Dilaksanakan Setiap Rabu 10:00 - 12:20 (R331) Diajar atau diampu oleh Ketut Sepdyana Kartini, S.Pd., </w:t>
        <w:br/>
        <w:t xml:space="preserve">M.Si. NIDN 0827099001  </w:t>
        <w:br/>
        <w:t xml:space="preserve"> </w:t>
        <w:br/>
        <w:t xml:space="preserve">Mata Kuliah Matematika Komputer Kode BIFW -012 Untuk Kelas H Memiliki 3 SKS Dan Perkuliahan </w:t>
        <w:br/>
        <w:t xml:space="preserve">Dilaksanakan Setiap Selasa 10:00 - 12:20 (R331) Diajar atau diampu oleh Ketut Sepdyana Kartini, </w:t>
        <w:br/>
        <w:t xml:space="preserve">S.Pd., M.Si. NIDN 0827099001  </w:t>
        <w:br/>
        <w:t xml:space="preserve"> </w:t>
        <w:br/>
        <w:t xml:space="preserve">Mata Kuliah Multimedia Interaktif Kode BIFW -057 Unt uk Kelas GM Memiliki 3 SKS Dan Perkuliahan </w:t>
        <w:br/>
        <w:t xml:space="preserve">Dilaksanakan Setiap Kamis 17:20 - 19:50 (LAB A) Diajar atau diampu oleh Komang Redy Winatha, </w:t>
        <w:br/>
        <w:t xml:space="preserve">S.Kom., M.Pd. NIDN 0804079202  </w:t>
        <w:br/>
        <w:t xml:space="preserve"> </w:t>
        <w:br/>
        <w:t>Mata Kuliah Social Media and Communication Kode BIFW -059 Untuk Kelas A Memiliki 2 SKS Dan</w:t>
      </w:r>
    </w:p>
    <w:p>
      <w:pPr>
        <w:pStyle w:val="Heading2"/>
      </w:pPr>
      <w:r>
        <w:t>Chunk 201</w:t>
      </w:r>
    </w:p>
    <w:p>
      <w:r>
        <w:t xml:space="preserve">Mata Kuliah Social Media and Communication Kode BIFW -059 Untuk Kelas A Memiliki 2 SKS Dan  </w:t>
        <w:br/>
        <w:t xml:space="preserve">Perkuliahan Dilaksanakan Setiap Selasa 10:00 - 11:40 (R122) Diajar atau diampu oleh Komang Redy </w:t>
        <w:br/>
        <w:t xml:space="preserve">Winatha, S.Kom., M.Pd. NIDN 0804079202  </w:t>
        <w:br/>
        <w:t xml:space="preserve"> </w:t>
        <w:br/>
        <w:t xml:space="preserve">Mata Kuliah Seminar Kode BIFW -074 Untuk Kelas Q Memiliki 3 SKS Dan Perkuliahan Dilaksanakan </w:t>
        <w:br/>
        <w:t xml:space="preserve">Setiap Senin 17:20 - 19:50 (R522) Diajar atau diampu oleh Komang Redy Winatha, S.Kom., M.Pd. </w:t>
        <w:br/>
        <w:t xml:space="preserve">NIDN 0804079202  </w:t>
        <w:br/>
        <w:t xml:space="preserve"> </w:t>
        <w:br/>
        <w:t xml:space="preserve">Mata Kuliah Manajemen Pemasaran Kode BIFW -028 Untuk Kelas D Memiliki 3 SKS Dan Perkuliahan </w:t>
        <w:br/>
        <w:t xml:space="preserve">Dilaksanakan Setiap Kamis 07:30 - 10:00 (R343) Diajar atau diampu oleh Kompiang Ma rtina Dinata </w:t>
        <w:br/>
        <w:t xml:space="preserve">Putri, SE.,Ak.,M.Si NIDN 0806039103  </w:t>
        <w:br/>
        <w:t xml:space="preserve"> </w:t>
        <w:br/>
        <w:t xml:space="preserve">Mata Kuliah Pengantar Akuntansi Kode BIFW -031 Untuk Kelas M Memiliki 3 SKS Dan Perkuliahan </w:t>
        <w:br/>
        <w:t xml:space="preserve">Dilaksanakan Setiap Rabu 14:50 - 17:20 (R331) Diajar atau diampu oleh Kompiang Martina Dinata </w:t>
        <w:br/>
        <w:t xml:space="preserve">Putri, SE.,Ak.,M.Si N IDN 0806039103  </w:t>
        <w:br/>
        <w:t xml:space="preserve"> </w:t>
        <w:br/>
        <w:t>Mata Kuliah Pengantar Akuntansi Kode BIFW -031 Untuk Kelas P Memiliki 3 SKS Dan Perkuliahan</w:t>
      </w:r>
    </w:p>
    <w:p>
      <w:pPr>
        <w:pStyle w:val="Heading2"/>
      </w:pPr>
      <w:r>
        <w:t>Chunk 202</w:t>
      </w:r>
    </w:p>
    <w:p>
      <w:r>
        <w:t xml:space="preserve">Mata Kuliah Pengantar Akuntansi Kode BIFW -031 Untuk Kelas P Memiliki 3 SKS Dan Perkuliahan </w:t>
        <w:br/>
        <w:t xml:space="preserve">Dilaksanakan Setiap Rabu 10:00 - 12:20 (R341) Diajar atau diampu oleh Kompiang Martina Dinata </w:t>
        <w:br/>
        <w:t xml:space="preserve">Putri, SE.,Ak.,M.Si NIDN 0806039103  </w:t>
        <w:br/>
        <w:t xml:space="preserve"> </w:t>
        <w:br/>
        <w:t xml:space="preserve">Mata Kuliah Manaje men Keuangan Kode BIFW -055 Untuk Kelas O Memiliki 2 SKS Dan Perkuliahan </w:t>
        <w:br/>
        <w:t xml:space="preserve">Dilaksanakan Setiap Rabu 17:20 - 19:00 (R123) Diajar atau diampu oleh Kompiang Martina Dinata </w:t>
        <w:br/>
        <w:t xml:space="preserve">Putri, SE.,Ak.,M.Si NIDN 0806039103  </w:t>
        <w:br/>
        <w:t xml:space="preserve"> </w:t>
        <w:br/>
        <w:t xml:space="preserve">Mata Kuliah Audit Keuangan Kode BIFP -002 Untuk Kelas BB Memiliki 3 SKS Dan Perkuliahan </w:t>
        <w:br/>
        <w:t xml:space="preserve">Dilaksanakan Setiap Selasa 17:20 - 19:50 (R532) Diajar atau diampu oleh Luh Gede Bevi Libraeni, </w:t>
        <w:br/>
        <w:t xml:space="preserve">S.E.,M.Si NIDN 0807109003  </w:t>
        <w:br/>
        <w:t xml:space="preserve"> </w:t>
        <w:br/>
        <w:t xml:space="preserve">Mata Kuliah Pengantar Akuntansi Kode BIFW -031 Untuk Kelas G Memiliki 3 SKS Dan Perkuliahan </w:t>
        <w:br/>
        <w:t xml:space="preserve">Dilaksanakan Setiap Jumat 19:50 - 22:20 (R122) Diajar atau diampu oleh Luh Gede Bevi Libraeni, </w:t>
        <w:br/>
        <w:t xml:space="preserve">S.E.,M.Si NIDN 0807109003  </w:t>
        <w:br/>
        <w:t xml:space="preserve"> </w:t>
        <w:br/>
        <w:t>Mata Kuliah Kewirausahaan Kode BIFW -071 Untuk Kelas AB Memiliki 2 SKS Dan Perkuliahan</w:t>
      </w:r>
    </w:p>
    <w:p>
      <w:pPr>
        <w:pStyle w:val="Heading2"/>
      </w:pPr>
      <w:r>
        <w:t>Chunk 203</w:t>
      </w:r>
    </w:p>
    <w:p>
      <w:r>
        <w:t xml:space="preserve">Mata Kuliah Kewirausahaan Kode BIFW -071 Untuk Kelas AB Memiliki 2 SKS Dan Perkuliahan </w:t>
        <w:br/>
        <w:t xml:space="preserve">Dilaksanakan Setiap Jumat 17:20 - 19:00 (R511) D iajar atau diampu oleh Luh Gede Bevi Libraeni, </w:t>
        <w:br/>
        <w:t>S.E.,M.Si NIDN 0807109003</w:t>
      </w:r>
    </w:p>
    <w:p>
      <w:pPr>
        <w:pStyle w:val="Heading2"/>
      </w:pPr>
      <w:r>
        <w:t>Chunk 204</w:t>
      </w:r>
    </w:p>
    <w:p>
      <w:r>
        <w:t xml:space="preserve">Mata Kuliah Pengantar Akuntansi Kode BIFW -031 Untuk Kelas N Memiliki 3 SKS Dan Perkuliahan </w:t>
        <w:br/>
        <w:t xml:space="preserve">Dilaksanakan Setiap Sabtu 10:00 - 12:20 (R332) Diajar atau diampu oleh Luh Gede Diah Ary </w:t>
        <w:br/>
        <w:t xml:space="preserve">Pradnyaswari, S.E., M.Si. NIDN 0826059401  </w:t>
        <w:br/>
        <w:t xml:space="preserve"> </w:t>
        <w:br/>
        <w:t xml:space="preserve">Mata Kuliah Manajemen Pemasaran Kode BIFW -028 Untuk Kelas B Memiliki 3 SKS Dan Perkuliahan </w:t>
        <w:br/>
        <w:t xml:space="preserve">Dilaksanakan Setiap Rabu 12:20 - 14:50 (R342) Diajar atau diampu oleh Luh Putu Rara Ayu </w:t>
        <w:br/>
        <w:t xml:space="preserve">Ratnaningrum, S.E., M.M. NIDN 081002 8901  </w:t>
        <w:br/>
        <w:t xml:space="preserve"> </w:t>
        <w:br/>
        <w:t xml:space="preserve">Mata Kuliah Jaringan Komputer Lanjut Kode BIFW -026 Untuk Kelas P Memiliki 3 SKS Dan </w:t>
        <w:br/>
        <w:t xml:space="preserve">Perkuliahan Dilaksanakan Setiap Sabtu 10:00 - 12:20 (LAB J) Diajar atau diampu oleh Made Dona </w:t>
        <w:br/>
        <w:t xml:space="preserve">Wahyu Aristana, S.Kom., M.Eng. NIDN 0814028701  </w:t>
        <w:br/>
        <w:t xml:space="preserve"> </w:t>
        <w:br/>
        <w:t xml:space="preserve">Mata Kuliah Tata Kelola dan Audit Teknologi Informasi Kode BIFW -032 Untuk Kelas J Memiliki 3 </w:t>
        <w:br/>
        <w:t xml:space="preserve">SKS Dan Perkuliahan Dilaksanakan Setiap Jumat 17:20 -19:50 (R342) Diajar atau diampu oleh Made </w:t>
        <w:br/>
        <w:t>Dona Wahyu Aristana, S.Kom., M.Eng. NIDN 0814028701</w:t>
      </w:r>
    </w:p>
    <w:p>
      <w:pPr>
        <w:pStyle w:val="Heading2"/>
      </w:pPr>
      <w:r>
        <w:t>Chunk 205</w:t>
      </w:r>
    </w:p>
    <w:p>
      <w:r>
        <w:t xml:space="preserve">Dona Wahyu Aristana, S.Kom., M.Eng. NIDN 0814028701  </w:t>
        <w:br/>
        <w:t xml:space="preserve"> </w:t>
        <w:br/>
        <w:t xml:space="preserve">Mata Kuliah Desain Web Kode BIFW -005 Un tuk Kelas AA Memiliki 3 SKS Dan Perkuliahan </w:t>
        <w:br/>
        <w:t xml:space="preserve">Dilaksanakan Setiap Senin 17:20 - 19:50 (LAB I) Diajar atau diampu oleh Made Dona Wahyu Aristana, </w:t>
        <w:br/>
        <w:t xml:space="preserve">S.Kom., M.Eng. NIDN 0814028701  </w:t>
        <w:br/>
        <w:t xml:space="preserve"> </w:t>
        <w:br/>
        <w:t xml:space="preserve">Mata Kuliah Desain Web Kode BIFW -005 Untuk Kelas K Memiliki 3 SKS Dan Perkuliahan </w:t>
        <w:br/>
        <w:t xml:space="preserve">Dilaksanakan Setiap Rabu 07:30 - 10:00 (LAB F) Diajar atau diampu oleh Made Dona Wahyu Aristana, </w:t>
        <w:br/>
        <w:t xml:space="preserve">S.Kom., M.Eng. NIDN 0814028701  </w:t>
        <w:br/>
        <w:t xml:space="preserve"> </w:t>
        <w:br/>
        <w:t xml:space="preserve">Mata Kuliah Object Oriented Analysis and Design Kode BIFW -029 Untuk Kelas A Memiliki 3 SKS </w:t>
        <w:br/>
        <w:t xml:space="preserve">Dan Perkuliahan Dilaksanakan Setiap Selasa 14:50 - 17:20 (R343) Diajar atau diampu oleh Made Leo </w:t>
        <w:br/>
        <w:t xml:space="preserve">Radhitya, S.Kom., M.Cs. NIDN 0824078801  </w:t>
        <w:br/>
        <w:t xml:space="preserve"> </w:t>
        <w:br/>
        <w:t xml:space="preserve">Mata Kuliah Object Oriented Analysis and Design Kode BIFW -029 Untuk Kelas X Memiliki 3 SKS </w:t>
        <w:br/>
        <w:t xml:space="preserve">Dan Perkuliahan Dilaksanakan Setiap Kamis 14:50 - 17:20 (R122) Diajar atau diampu oleh Made Leo </w:t>
        <w:br/>
        <w:t>Radhitya, S.Kom., M.Cs. NIDN 0824078801</w:t>
      </w:r>
    </w:p>
    <w:p>
      <w:pPr>
        <w:pStyle w:val="Heading2"/>
      </w:pPr>
      <w:r>
        <w:t>Chunk 206</w:t>
      </w:r>
    </w:p>
    <w:p>
      <w:r>
        <w:t xml:space="preserve">Radhitya, S.Kom., M.Cs. NIDN 0824078801  </w:t>
        <w:br/>
        <w:t xml:space="preserve"> </w:t>
        <w:br/>
        <w:t xml:space="preserve">Mata Kuliah Seminar Kode BIFW -074 Untuk Kelas R Memiliki 3 SKS Dan Perkuliahan Dilaksanakan </w:t>
        <w:br/>
        <w:t xml:space="preserve">Setiap Senin 17:20 - 19:50 (R533) Diajar atau diampu oleh Made Leo Radhitya, S.Kom., M.Cs.  NIDN </w:t>
        <w:br/>
        <w:t xml:space="preserve">0824078801  </w:t>
        <w:br/>
        <w:t xml:space="preserve"> </w:t>
        <w:br/>
        <w:t xml:space="preserve">Mata Kuliah Bahasa Indonesia Kode BIFN -004 Untuk Kelas AE Memiliki 2 SKS Dan Perkuliahan </w:t>
        <w:br/>
        <w:t xml:space="preserve">Dilaksanakan Setiap Sabtu 15:40 - 17:20 (R124) Diajar atau diampu oleh Maria Osmunda Eawea </w:t>
        <w:br/>
        <w:t xml:space="preserve">Monny, S.Pd., M.Hum. NIDN 0827037201  </w:t>
        <w:br/>
        <w:t xml:space="preserve"> </w:t>
        <w:br/>
        <w:t xml:space="preserve">Mata Kuliah Bahasa Indonesia Kode BIFN -004 Untuk Kelas AF Memiliki 2 SKS Dan Perkuliahan </w:t>
        <w:br/>
        <w:t xml:space="preserve">Dilaksanakan Setiap Sabtu 17:20 - 19:00 (R124) Diajar atau diampu oleh Maria Osmunda Eawea </w:t>
        <w:br/>
        <w:t xml:space="preserve">Monny, S.Pd., M.Hum. NIDN 0827037201  </w:t>
        <w:br/>
        <w:t xml:space="preserve"> </w:t>
        <w:br/>
        <w:t xml:space="preserve">Mata Kuliah Etika Profesi Kode BIFW -070 Untuk Kelas C Mem iliki 2 SKS Dan Perkuliahan </w:t>
        <w:br/>
        <w:t xml:space="preserve">Dilaksanakan Setiap Sabtu 13:10 - 14:50 (R334) Diajar atau diampu oleh Maria Osmunda Eawea </w:t>
        <w:br/>
        <w:t>Monny, S.Pd., M.Hum. NIDN 0827037201</w:t>
      </w:r>
    </w:p>
    <w:p>
      <w:pPr>
        <w:pStyle w:val="Heading2"/>
      </w:pPr>
      <w:r>
        <w:t>Chunk 207</w:t>
      </w:r>
    </w:p>
    <w:p>
      <w:r>
        <w:t xml:space="preserve">Mata Kuliah English for Information Technology Kode BIFW -068 Untuk Kelas AA Memiliki 2 SKS </w:t>
        <w:br/>
        <w:t xml:space="preserve">Dan Perk uliahan Dilaksanakan Setiap Sabtu 19:00 - 20:40 (R334) Diajar atau diampu oleh Maria </w:t>
        <w:br/>
        <w:t xml:space="preserve">Osmunda Eawea Monny, S.Pd., M.Hum. NIDN 0827037201  </w:t>
        <w:br/>
        <w:t xml:space="preserve"> </w:t>
        <w:br/>
        <w:t xml:space="preserve">Mata Kuliah Digital Imaging Kode BIFP -009 Untuk Kelas GM Memiliki 3 SKS Dan Perkuliahan </w:t>
        <w:br/>
        <w:t xml:space="preserve">Dilaksanakan Setiap Selasa 19:5 0 - 22:20 (LAB B) Diajar atau diampu oleh Ngakan Putu Darma Yasa, </w:t>
        <w:br/>
        <w:t xml:space="preserve">S.Kom., M.Sn. NIDN 0820029201  </w:t>
        <w:br/>
        <w:t xml:space="preserve"> </w:t>
        <w:br/>
        <w:t xml:space="preserve">Mata Kuliah Visual Effect Kode BIFP -018 Untuk Kelas GM Memiliki 3 SKS Dan Perkuliahan </w:t>
        <w:br/>
        <w:t xml:space="preserve">Dilaksanakan Setiap Senin 17:20 - 19:50 (LAB DKV) Diajar atau diampu oleh  Ngakan Putu Darma </w:t>
        <w:br/>
        <w:t xml:space="preserve">Yasa, S.Kom., M.Sn. NIDN 0820029201  </w:t>
        <w:br/>
        <w:t xml:space="preserve"> </w:t>
        <w:br/>
        <w:t xml:space="preserve">Mata Kuliah Komputer Grafis Kode BIFW -027 Untuk Kelas GM Memiliki 3 SKS Dan Perkuliahan </w:t>
        <w:br/>
        <w:t xml:space="preserve">Dilaksanakan Setiap Sabtu 19:50 - 22:20 (LAB A) Diajar atau diampu oleh Ngakan Putu Darma Yasa, </w:t>
        <w:br/>
        <w:t xml:space="preserve">S.Kom., M.Sn. NIDN 0820029201  </w:t>
        <w:br/>
        <w:t xml:space="preserve"> </w:t>
        <w:br/>
        <w:t>Mata Kuliah Visual Effect Kode BIFP -018 Untuk Kelas GX Memiliki 3 SKS Dan Perkuliahan</w:t>
      </w:r>
    </w:p>
    <w:p>
      <w:pPr>
        <w:pStyle w:val="Heading2"/>
      </w:pPr>
      <w:r>
        <w:t>Chunk 208</w:t>
      </w:r>
    </w:p>
    <w:p>
      <w:r>
        <w:t xml:space="preserve">Mata Kuliah Visual Effect Kode BIFP -018 Untuk Kelas GX Memiliki 3 SKS Dan Perkuliahan </w:t>
        <w:br/>
        <w:t xml:space="preserve">Dilaksanakan Setiap Senin 14:50 - 17:50 (LAB H) Diajar atau diampu oleh Ngakan Putu Darma Yasa, </w:t>
        <w:br/>
        <w:t xml:space="preserve">S.Kom., M.Sn. NIDN 0820029201  </w:t>
        <w:br/>
        <w:t xml:space="preserve"> </w:t>
        <w:br/>
        <w:t xml:space="preserve">Mata Kuliah Manajemen Pema saran Kode BIFW -028 Untuk Kelas C Memiliki 3 SKS Dan Perkuliahan </w:t>
        <w:br/>
        <w:t xml:space="preserve">Dilaksanakan Setiap Kamis 10:00 - 12:20 (R122) Diajar atau diampu oleh Ni Kade Ayu </w:t>
        <w:br/>
        <w:t xml:space="preserve">Nirwana,S.Pd.M.M NIDN 0814038802  </w:t>
        <w:br/>
        <w:t xml:space="preserve"> </w:t>
        <w:br/>
        <w:t xml:space="preserve">Mata Kuliah Analisa Proses Bisnis Kode BIFW -002 Untuk Kelas B Memiliki 2 S KS Dan Perkuliahan </w:t>
        <w:br/>
        <w:t xml:space="preserve">Dilaksanakan Setiap Rabu 07:30 - 09:10 (R344) Diajar atau diampu oleh Ni Kadek Ariasih, S.Kom., </w:t>
        <w:br/>
        <w:t xml:space="preserve">M.T. NIDN 0812027801  </w:t>
        <w:br/>
        <w:t xml:space="preserve"> </w:t>
        <w:br/>
        <w:t xml:space="preserve">Mata Kuliah Analisa Proses Bisnis Kode BIFW -002 Untuk Kelas D Memiliki 2 SKS Dan Perkuliahan </w:t>
        <w:br/>
        <w:t xml:space="preserve">Dilaksanakan Setiap Kamis 07:30 - 09:10 (R422) Diajar atau diampu oleh Ni Kadek Ariasih, S.Kom., </w:t>
        <w:br/>
        <w:t xml:space="preserve">M.T. NIDN 0812027801  </w:t>
        <w:br/>
        <w:t xml:space="preserve"> </w:t>
        <w:br/>
        <w:t>Mata Kuliah Analisa Proses Bisnis Kode BIFW -002 Untuk Kelas H Memiliki 2 SKS Dan Perkuliahan</w:t>
      </w:r>
    </w:p>
    <w:p>
      <w:pPr>
        <w:pStyle w:val="Heading2"/>
      </w:pPr>
      <w:r>
        <w:t>Chunk 209</w:t>
      </w:r>
    </w:p>
    <w:p>
      <w:r>
        <w:t xml:space="preserve">Mata Kuliah Analisa Proses Bisnis Kode BIFW -002 Untuk Kelas H Memiliki 2 SKS Dan Perkuliahan </w:t>
        <w:br/>
        <w:t xml:space="preserve">Dilaksanakan Setiap Senin 07:30 - 09:10 (R331) Diajar atau diampu oleh  Ni Kadek Ariasih, S.Kom., </w:t>
        <w:br/>
        <w:t xml:space="preserve">M.T. NIDN 0812027801  </w:t>
        <w:br/>
        <w:t xml:space="preserve"> </w:t>
        <w:br/>
        <w:t xml:space="preserve">Mata Kuliah Tata Kelola dan Audit Teknologi Informasi Kode BIFW -032 Untuk Kelas S Memiliki 3 </w:t>
        <w:br/>
        <w:t xml:space="preserve">SKS Dan Perkuliahan Dilaksanakan Setiap Rabu 17:20 - 19:50 (R331) Diajar atau diampu oleh Ni </w:t>
        <w:br/>
        <w:t xml:space="preserve">Kadek Ariasih, S.Kom. , M.T. NIDN 0812027801  </w:t>
        <w:br/>
        <w:t xml:space="preserve"> </w:t>
        <w:br/>
        <w:t xml:space="preserve">Mata Kuliah Decision Support System Kode BIFW -052 Untuk Kelas L Memiliki 3 SKS Dan </w:t>
        <w:br/>
        <w:t xml:space="preserve">Perkuliahan Dilaksanakan Setiap Jumat 08:20 - 10:50 (R123) Diajar atau diampu oleh Ni Kadek Ariasih, </w:t>
        <w:br/>
        <w:t xml:space="preserve">S.Kom., M.T. NIDN 0812027801  </w:t>
        <w:br/>
        <w:t xml:space="preserve"> </w:t>
        <w:br/>
        <w:t xml:space="preserve">Mata Kuliah Analisa Proses Bisnis Kode BIFW -002 Untuk Kelas K Memiliki 2 SKS Dan Perkuliahan </w:t>
        <w:br/>
        <w:t xml:space="preserve">Dilaksanakan Setiap Selasa 07:30 - 09:10 (R331) Diajar atau diampu oleh Ni Kadek Ariasih, S.Kom., </w:t>
        <w:br/>
        <w:t xml:space="preserve">M.T. NIDN 0812027801  </w:t>
        <w:br/>
        <w:t xml:space="preserve"> </w:t>
        <w:br/>
        <w:t>Mata Kuliah Seminar Kode BIFW -074 Untuk Kelas S Memilik i 3 SKS Dan Perkuliahan Dilaksanakan</w:t>
      </w:r>
    </w:p>
    <w:p>
      <w:pPr>
        <w:pStyle w:val="Heading2"/>
      </w:pPr>
      <w:r>
        <w:t>Chunk 210</w:t>
      </w:r>
    </w:p>
    <w:p>
      <w:r>
        <w:t xml:space="preserve">Mata Kuliah Seminar Kode BIFW -074 Untuk Kelas S Memilik i 3 SKS Dan Perkuliahan Dilaksanakan </w:t>
        <w:br/>
        <w:t xml:space="preserve">Setiap Senin 17:20 - 19:50 (R332) Diajar atau diampu oleh Ni Kadek Ariasih, S.Kom., M.T. NIDN </w:t>
        <w:br/>
        <w:t>0812027801</w:t>
      </w:r>
    </w:p>
    <w:p>
      <w:pPr>
        <w:pStyle w:val="Heading2"/>
      </w:pPr>
      <w:r>
        <w:t>Chunk 211</w:t>
      </w:r>
    </w:p>
    <w:p>
      <w:r>
        <w:t xml:space="preserve">Mata Kuliah Etika Profesi Kode BIFW -070 Untuk Kelas D Memiliki 2 SKS Dan Perkuliahan </w:t>
        <w:br/>
        <w:t xml:space="preserve">Dilaksanakan Setiap Sabtu 19 :50 - 21:30 (R511) Diajar atau diampu oleh Ni Kadek Nita Noviani Pande, </w:t>
        <w:br/>
        <w:t xml:space="preserve">S.Pd., M.Pd. NIDN 0825118803  </w:t>
        <w:br/>
        <w:t xml:space="preserve"> </w:t>
        <w:br/>
        <w:t xml:space="preserve">Mata Kuliah Bahasa Indonesia Kode BIFN -004 Untuk Kelas AB Memiliki 2 SKS Dan Perkuliahan </w:t>
        <w:br/>
        <w:t xml:space="preserve">Dilaksanakan Setiap Rabu 14:00 - 15:40 (R542) Diajar atau diampu oleh Ni Kadek Nita Noviani Pande, </w:t>
        <w:br/>
        <w:t xml:space="preserve">S.Pd., M.Pd. NIDN 0825118803  </w:t>
        <w:br/>
        <w:t xml:space="preserve"> </w:t>
        <w:br/>
        <w:t xml:space="preserve">Mata Kuliah Seminar Kode BIFW -074 Untuk Kelas T Memiliki 3 SKS Dan Perkuliahan Dilaksanakan </w:t>
        <w:br/>
        <w:t xml:space="preserve">Setiap Senin 17:20 - 19:50 (R333) Diajar atau diampu oleh Ni Ketut Anggra Uttari Dewi, S.E., </w:t>
        <w:br/>
        <w:t xml:space="preserve">M.Ec.De v. NIDN 0826069001  </w:t>
        <w:br/>
        <w:t xml:space="preserve"> </w:t>
        <w:br/>
        <w:t xml:space="preserve">Mata Kuliah Sistem Informasi Pariwisata Kode BIFW -077 Untuk Kelas Y Memiliki 3 SKS Dan </w:t>
        <w:br/>
        <w:t xml:space="preserve">Perkuliahan Dilaksanakan Setiap Sabtu 12:20 -14:50 (LAB DKV) Diajar atau diampu oleh Ni Ketut Tri </w:t>
        <w:br/>
        <w:t xml:space="preserve">Utami, S.Si., M.Si. NIDN 0814089001  </w:t>
        <w:br/>
        <w:t xml:space="preserve"> </w:t>
        <w:br/>
        <w:t>Mata Kuliah Si stem Informasi Perhotelan 2 Kode BIFW -081 Untuk Kelas I Memiliki 3 SKS Dan</w:t>
      </w:r>
    </w:p>
    <w:p>
      <w:pPr>
        <w:pStyle w:val="Heading2"/>
      </w:pPr>
      <w:r>
        <w:t>Chunk 212</w:t>
      </w:r>
    </w:p>
    <w:p>
      <w:r>
        <w:t xml:space="preserve">Mata Kuliah Si stem Informasi Perhotelan 2 Kode BIFW -081 Untuk Kelas I Memiliki 3 SKS Dan </w:t>
        <w:br/>
        <w:t xml:space="preserve">Perkuliahan Dilaksanakan Setiap Kamis 10:00 - 12:20 (LAB B) Diajar atau diampu oleh Ni Ketut Tri </w:t>
        <w:br/>
        <w:t xml:space="preserve">Utami, S.Si., M.Si. NIDN 0814089001  </w:t>
        <w:br/>
        <w:t xml:space="preserve"> </w:t>
        <w:br/>
        <w:t xml:space="preserve">Mata Kuliah Analisis Media Sosial Kode BIFP -001 Untuk Kelas BB Memiliki 3 SKS Dan Perkuliahan </w:t>
        <w:br/>
        <w:t xml:space="preserve">Dilaksanakan Setiap Rabu 19:50 - 22:20 (R511) Diajar atau diampu oleh Ni Ketut Tri Utami, S.Si., </w:t>
        <w:br/>
        <w:t xml:space="preserve">M.Si. NIDN 0814089001  </w:t>
        <w:br/>
        <w:t xml:space="preserve"> </w:t>
        <w:br/>
        <w:t xml:space="preserve">Mata Kuliah Studi Kelayakan Bisnis Kode BIFP -017 Untuk Kelas BM Memiliki 3 SKS Dan </w:t>
        <w:br/>
        <w:t xml:space="preserve">Perkul iahan Dilaksanakan Setiap Selasa 19:50 - 22:20 (R124) Diajar atau diampu oleh Ni Ketut Utami </w:t>
        <w:br/>
        <w:t xml:space="preserve">Nilawati, S.T., M.T. NIDN 0809118101  </w:t>
        <w:br/>
        <w:t xml:space="preserve"> </w:t>
        <w:br/>
        <w:t xml:space="preserve">Mata Kuliah Bisnis Berbasis Teknologi Kode BIFW -019 Untuk Kelas A Memiliki 2 SKS Dan </w:t>
        <w:br/>
        <w:t xml:space="preserve">Perkuliahan Dilaksanakan Setiap Senin 13 :10 - 14:50 (R333) Diajar atau diampu oleh Ni Ketut Utami </w:t>
        <w:br/>
        <w:t xml:space="preserve">Nilawati, S.T., M.T. NIDN 0809118101  </w:t>
        <w:br/>
        <w:t xml:space="preserve"> </w:t>
        <w:br/>
        <w:t>Mata Kuliah Bisnis Berbasis Teknologi Kode BIFW -019 Untuk Kelas B Memiliki 2 SKS Dan</w:t>
      </w:r>
    </w:p>
    <w:p>
      <w:pPr>
        <w:pStyle w:val="Heading2"/>
      </w:pPr>
      <w:r>
        <w:t>Chunk 213</w:t>
      </w:r>
    </w:p>
    <w:p>
      <w:r>
        <w:t xml:space="preserve">Mata Kuliah Bisnis Berbasis Teknologi Kode BIFW -019 Untuk Kelas B Memiliki 2 SKS Dan </w:t>
        <w:br/>
        <w:t xml:space="preserve">Perkuliahan Dilaksanakan Setiap Selasa 10:50 - 12:20 (R342) Diajar atau dia mpu oleh Ni Ketut Utami </w:t>
        <w:br/>
        <w:t xml:space="preserve">Nilawati, S.T., M.T. NIDN 0809118101  </w:t>
        <w:br/>
        <w:t xml:space="preserve"> </w:t>
        <w:br/>
        <w:t xml:space="preserve">Mata Kuliah Bisnis Berbasis Teknologi Kode BIFW -019 Untuk Kelas N Memiliki 2 SKS Dan </w:t>
        <w:br/>
        <w:t xml:space="preserve">Perkuliahan Dilaksanakan Setiap Rabu 07:30 - 09:10 (R342) Diajar atau diampu oleh Ni Ketut Utami </w:t>
        <w:br/>
        <w:t xml:space="preserve">Nilawati, S. T., M.T. NIDN 0809118101  </w:t>
        <w:br/>
        <w:t xml:space="preserve"> </w:t>
        <w:br/>
        <w:t xml:space="preserve">Mata Kuliah Administrasi Perhotelan Kode BIFW -076 Untuk Kelas V Memiliki 3 SKS Dan Perkuliahan </w:t>
        <w:br/>
        <w:t xml:space="preserve">Dilaksanakan Setiap Selasa 17:20 - 19:50 (R514) Diajar atau diampu oleh Ni Ketut Utami Nilawati, </w:t>
        <w:br/>
        <w:t xml:space="preserve">S.T., M.T. NIDN 0809118101  </w:t>
        <w:br/>
        <w:t xml:space="preserve"> </w:t>
        <w:br/>
        <w:t xml:space="preserve">Mata Kuliah Ekonomi Kode BIFW -024 Untuk Kelas J Memiliki 3 SKS Dan Perkuliahan Dilaksanakan </w:t>
        <w:br/>
        <w:t xml:space="preserve">Setiap Rabu 19:50 - 22:20 (R334) Diajar atau diampu oleh Ni Luh Ayu Prima Dania, S.E., M.Ak. NIDN </w:t>
        <w:br/>
        <w:t>0822049302</w:t>
      </w:r>
    </w:p>
    <w:p>
      <w:pPr>
        <w:pStyle w:val="Heading2"/>
      </w:pPr>
      <w:r>
        <w:t>Chunk 214</w:t>
      </w:r>
    </w:p>
    <w:p>
      <w:r>
        <w:t xml:space="preserve">Mata Kuliah Seminar Kode BIFW -074 Untuk Kelas AA Memiliki 3  SKS Dan Perkuliahan Dilaksanakan </w:t>
        <w:br/>
        <w:t xml:space="preserve">Setiap Senin 17:20 - 19:50 (R334) Diajar atau diampu oleh Ni Luh Ayu Prima Dania, S.E., M.Ak. NIDN </w:t>
        <w:br/>
        <w:t xml:space="preserve">0822049302  </w:t>
        <w:br/>
        <w:t xml:space="preserve"> </w:t>
        <w:br/>
        <w:t xml:space="preserve">Mata Kuliah Desain Karakter Kode BIFW -022 Untuk Kelas GM Memiliki 2 SKS Dan Perkuliahan </w:t>
        <w:br/>
        <w:t xml:space="preserve">Dilaksanakan Setiap Sel asa 17:20 - 19:40 (LAB K) Diajar atau diampu oleh Ni Luh Pangestu Widya </w:t>
        <w:br/>
        <w:t xml:space="preserve">Sari, S.Pd., M.Sn. NIDN 0805109101  </w:t>
        <w:br/>
        <w:t xml:space="preserve"> </w:t>
        <w:br/>
        <w:t xml:space="preserve">Mata Kuliah Desain Identitas Usaha Kode BIFW -021 Untuk Kelas GN Memiliki 3 SKS Dan </w:t>
        <w:br/>
        <w:t xml:space="preserve">Perkuliahan Dilaksanakan Setiap Rabu 17:20 - 19:50 (LAB E) Diajar  atau diampu oleh Ni Luh Pangestu </w:t>
        <w:br/>
        <w:t xml:space="preserve">Widya Sari, S.Pd., M.Sn. NIDN 0805109101  </w:t>
        <w:br/>
        <w:t xml:space="preserve"> </w:t>
        <w:br/>
        <w:t xml:space="preserve">Mata Kuliah Analisis Media Sosial Kode BIFP -001 Untuk Kelas BA Memiliki 3 SKS Dan Perkuliahan </w:t>
        <w:br/>
        <w:t xml:space="preserve">Dilaksanakan Setiap Rabu 17:20 - 19:50 (R124) Diajar atau diampu oleh Ni Luh Putu Laba sariyani, </w:t>
        <w:br/>
        <w:t xml:space="preserve">S.Pd., M.Pd. NIDN 0811118502  </w:t>
        <w:br/>
        <w:t xml:space="preserve"> </w:t>
        <w:br/>
        <w:t>Mata Kuliah Bisnis Inovasi Kode BIFP -005 Untuk Kelas BF Memiliki 3 SKS Dan Perkuliahan</w:t>
      </w:r>
    </w:p>
    <w:p>
      <w:pPr>
        <w:pStyle w:val="Heading2"/>
      </w:pPr>
      <w:r>
        <w:t>Chunk 215</w:t>
      </w:r>
    </w:p>
    <w:p>
      <w:r>
        <w:t xml:space="preserve">Mata Kuliah Bisnis Inovasi Kode BIFP -005 Untuk Kelas BF Memiliki 3 SKS Dan Perkuliahan </w:t>
        <w:br/>
        <w:t xml:space="preserve">Dilaksanakan Setiap Senin 19:50 - 22:20 (R124) Diajar atau diampu oleh Ni Luh Putu Labasariyani, </w:t>
        <w:br/>
        <w:t xml:space="preserve">S.Pd., M.Pd. NIDN 0811118502  </w:t>
        <w:br/>
        <w:t xml:space="preserve"> </w:t>
        <w:br/>
        <w:t xml:space="preserve">Mata Kuliah Matematika Komputer Kode BIFW -012 Untuk Kelas E Memiliki 3 SKS Dan Perkuliahan </w:t>
        <w:br/>
        <w:t xml:space="preserve">Dilaksanakan Setiap Selasa 14:50 - 17:20 (R422) Diajar atau diampu oleh Ni Luh Putu Labasariyani, </w:t>
        <w:br/>
        <w:t xml:space="preserve">S.Pd., M.Pd. NIDN 0811118502  </w:t>
        <w:br/>
        <w:t xml:space="preserve"> </w:t>
        <w:br/>
        <w:t xml:space="preserve">Mata Kuliah Matematika Komputer Kode BI FW-012 Untuk Kelas N Memiliki 3 SKS Dan Perkuliahan </w:t>
        <w:br/>
        <w:t xml:space="preserve">Dilaksanakan Setiap Senin 17:20 - 19:50 (R331) Diajar atau diampu oleh Ni Luh Putu Labasariyani, </w:t>
        <w:br/>
        <w:t xml:space="preserve">S.Pd., M.Pd. NIDN 0811118502  </w:t>
        <w:br/>
        <w:t xml:space="preserve"> </w:t>
        <w:br/>
        <w:t xml:space="preserve">Mata Kuliah Finance Management in Hospitality Kode BIFW -082 Untuk Kelas Q Mem iliki 3 SKS Dan </w:t>
        <w:br/>
        <w:t xml:space="preserve">Perkuliahan Dilaksanakan Setiap Rabu 19:50 - 22:20 (R513) Diajar atau diampu oleh Ni Luh Putu </w:t>
        <w:br/>
        <w:t>Labasariyani, S.Pd., M.Pd. NIDN 0811118502</w:t>
      </w:r>
    </w:p>
    <w:p>
      <w:pPr>
        <w:pStyle w:val="Heading2"/>
      </w:pPr>
      <w:r>
        <w:t>Chunk 216</w:t>
      </w:r>
    </w:p>
    <w:p>
      <w:r>
        <w:t xml:space="preserve">Labasariyani, S.Pd., M.Pd. NIDN 0811118502  </w:t>
        <w:br/>
        <w:t xml:space="preserve"> </w:t>
        <w:br/>
        <w:t xml:space="preserve">Mata Kuliah Finance Management in Hospitality Kode BIFW -082 Untuk Kelas I Memiliki 3 SKS Dan </w:t>
        <w:br/>
        <w:t xml:space="preserve">Perkuliah an Dilaksanakan Setiap Rabu 14:50 - 17:20 (R334) Diajar atau diampu oleh Ni Made Astini </w:t>
        <w:br/>
        <w:t xml:space="preserve">Rahayu, S.E.,M.Ak NIDN 0815099701  </w:t>
        <w:br/>
        <w:t xml:space="preserve"> </w:t>
        <w:br/>
        <w:t xml:space="preserve">Mata Kuliah Perpajakan Kode BIFW -044 Untuk Kelas D Memiliki 3 SKS Dan Perkuliahan </w:t>
        <w:br/>
        <w:t xml:space="preserve">Dilaksanakan Setiap Jumat 17:20 - 19:50 (R344/LAB E ) Diajar atau diampu oleh Ni Made Astini </w:t>
        <w:br/>
        <w:t xml:space="preserve">Rahayu, S.E.,M.Ak NIDN 0815099701  </w:t>
        <w:br/>
        <w:t xml:space="preserve"> </w:t>
        <w:br/>
        <w:t xml:space="preserve">Mata Kuliah English for Information Technology Kode BIFW -068 Untuk Kelas H Memiliki 2 SKS Dan </w:t>
        <w:br/>
        <w:t xml:space="preserve">Perkuliahan Dilaksanakan Setiap Selasa 14:50 - 16:30 (R123) Diajar atau diampu oleh Ni  Made Lisma </w:t>
        <w:br/>
        <w:t xml:space="preserve">Martarini, S.Pd., M.Pd. NIDN 0824039001  </w:t>
        <w:br/>
        <w:t xml:space="preserve"> </w:t>
        <w:br/>
        <w:t xml:space="preserve">Mata Kuliah English for Information Technology Kode BIFW -068 Untuk Kelas J Memiliki 2 SKS Dan </w:t>
        <w:br/>
        <w:t xml:space="preserve">Perkuliahan Dilaksanakan Setiap Jumat 09:10 - 10:50 (R124) Diajar atau diampu oleh Ni Made Lisma </w:t>
        <w:br/>
        <w:t>Martarini, S.Pd., M.Pd. NIDN 0824039001</w:t>
      </w:r>
    </w:p>
    <w:p>
      <w:pPr>
        <w:pStyle w:val="Heading2"/>
      </w:pPr>
      <w:r>
        <w:t>Chunk 217</w:t>
      </w:r>
    </w:p>
    <w:p>
      <w:r>
        <w:t xml:space="preserve">Martarini, S.Pd., M.Pd. NIDN 0824039001  </w:t>
        <w:br/>
        <w:t xml:space="preserve"> </w:t>
        <w:br/>
        <w:t xml:space="preserve">Mata Kuliah English for Information Technology Kode BIFW -068 Untuk Kelas K Memiliki 2 SKS Dan </w:t>
        <w:br/>
        <w:t xml:space="preserve">Perkuliahan Dilaksanakan Setiap Rabu 07:30 - 09:10 (R124) Diajar atau diampu oleh Ni Made Lisma </w:t>
        <w:br/>
        <w:t>Martarini, S.Pd., M.Pd. NIDN 0824039 001</w:t>
      </w:r>
    </w:p>
    <w:p>
      <w:pPr>
        <w:pStyle w:val="Heading2"/>
      </w:pPr>
      <w:r>
        <w:t>Chunk 218</w:t>
      </w:r>
    </w:p>
    <w:p>
      <w:r>
        <w:t xml:space="preserve">Mata Kuliah Pengantar Akuntansi Kode BIFW -031 Untuk Kelas E Memiliki 3 SKS Dan Perkuliahan </w:t>
        <w:br/>
        <w:t xml:space="preserve">Dilaksanakan Setiap Jumat 14:50 - 17:20 (R333) Diajar atau diampu oleh Ni Made Mila Rosa </w:t>
        <w:br/>
        <w:t xml:space="preserve">Desmayani, S.E., M.Si. NIDN 0831129301  </w:t>
        <w:br/>
        <w:t xml:space="preserve"> </w:t>
        <w:br/>
        <w:t xml:space="preserve">Mata Kuliah Aplikasi Akuntansi I Kode BIFW -018 Untuk Kelas D Memiliki 3 SKS Dan Perkuliahan </w:t>
        <w:br/>
        <w:t xml:space="preserve">Dilaksanakan Setiap Jumat 14:50 - 17:20 (LAB I) Diajar atau diampu oleh Ni Made Sudianti, S.E., M.M </w:t>
        <w:br/>
        <w:t xml:space="preserve">NIDN 0817028101  </w:t>
        <w:br/>
        <w:t xml:space="preserve"> </w:t>
        <w:br/>
        <w:t xml:space="preserve">Mata Kuliah Ekonomi Kode BIFW -024 Untuk Kelas C Memiliki 3 SKS Dan Perkuliahan  Dilaksanakan </w:t>
        <w:br/>
        <w:t xml:space="preserve">Setiap Rabu 11:40 - 14:00 (R334) Diajar atau diampu oleh Ni Made Sudianti, S.E., M.M NIDN </w:t>
        <w:br/>
        <w:t xml:space="preserve">0817028101  </w:t>
        <w:br/>
        <w:t xml:space="preserve"> </w:t>
        <w:br/>
        <w:t xml:space="preserve">Mata Kuliah Ekonomi Kode BIFW -024 Untuk Kelas E Memiliki 3 SKS Dan Perkuliahan Dilaksanakan </w:t>
        <w:br/>
        <w:t xml:space="preserve">Setiap Selasa 14:50 - 17:20 (R342) Diajar atau d iampu oleh Ni Made Sudianti, S.E., M.M NIDN </w:t>
        <w:br/>
        <w:t xml:space="preserve">0817028101  </w:t>
        <w:br/>
        <w:t xml:space="preserve"> </w:t>
        <w:br/>
        <w:t>Mata Kuliah Social Media and Communication Kode BIFW -059 Untuk Kelas AA Memiliki 2 SKS Dan</w:t>
      </w:r>
    </w:p>
    <w:p>
      <w:pPr>
        <w:pStyle w:val="Heading2"/>
      </w:pPr>
      <w:r>
        <w:t>Chunk 219</w:t>
      </w:r>
    </w:p>
    <w:p>
      <w:r>
        <w:t xml:space="preserve">Mata Kuliah Social Media and Communication Kode BIFW -059 Untuk Kelas AA Memiliki 2 SKS Dan </w:t>
        <w:br/>
        <w:t xml:space="preserve">Perkuliahan Dilaksanakan Setiap Kamis 19:00 - 20:40 (R344) Diajar atau diampu oleh Ni Nengah Dita </w:t>
        <w:br/>
        <w:t xml:space="preserve">Ardriani, S .S., M.Pd. NIDN 0830098504  </w:t>
        <w:br/>
        <w:t xml:space="preserve"> </w:t>
        <w:br/>
        <w:t xml:space="preserve">Mata Kuliah Social Media and Communication Kode BIFW -059 Untuk Kelas O Memiliki 2 SKS Dan </w:t>
        <w:br/>
        <w:t xml:space="preserve">Perkuliahan Dilaksanakan Setiap Jumat 14:00 - 15:40 (R343) Diajar atau diampu oleh Ni Nyoman Ayu </w:t>
        <w:br/>
        <w:t xml:space="preserve">J. Sastaparamitha, S.S., M.Pd. NIDN 08191 28002  </w:t>
        <w:br/>
        <w:t xml:space="preserve"> </w:t>
        <w:br/>
        <w:t xml:space="preserve">Mata Kuliah Pengantar Akuntansi Kode BIFW -031 Untuk Kelas A Memiliki 3 SKS Dan Perkuliahan </w:t>
        <w:br/>
        <w:t xml:space="preserve">Dilaksanakan Setiap Kamis 07:30 - 10:00 (R333) Diajar atau diampu oleh Ni Putu Ayu Siska Wulantari, </w:t>
        <w:br/>
        <w:t xml:space="preserve">SE., M.Si., Ak., CA., BKP. NIDN 0808019101  </w:t>
        <w:br/>
        <w:t xml:space="preserve"> </w:t>
        <w:br/>
        <w:t xml:space="preserve">Mata Kuliah Pe ngantar Akuntansi Kode BIFW -031 Untuk Kelas I Memiliki 3 SKS Dan Perkuliahan </w:t>
        <w:br/>
        <w:t xml:space="preserve">Dilaksanakan Setiap Rabu 19:00 - 21:30  (R534) Diajar atau diampu oleh Ni Putu Ayu Siska Wulantari, </w:t>
        <w:br/>
        <w:t>SE., M.Si., Ak., CA., BKP. NIDN 0808019101</w:t>
      </w:r>
    </w:p>
    <w:p>
      <w:pPr>
        <w:pStyle w:val="Heading2"/>
      </w:pPr>
      <w:r>
        <w:t>Chunk 220</w:t>
      </w:r>
    </w:p>
    <w:p>
      <w:r>
        <w:t xml:space="preserve">SE., M.Si., Ak., CA., BKP. NIDN 0808019101  </w:t>
        <w:br/>
        <w:t xml:space="preserve"> </w:t>
        <w:br/>
        <w:t xml:space="preserve">Mata Kuliah Pengantar Akuntansi Kod e BIFW -031 Untuk Kelas K Memiliki 3 SKS Dan Perkuliahan </w:t>
        <w:br/>
        <w:t xml:space="preserve">Dilaksanakan Setiap Jumat 10:00 - 12:20 (R514) Diajar atau diampu oleh Ni Putu Ayu Siska Wulantari, </w:t>
        <w:br/>
        <w:t xml:space="preserve">SE., M.Si., Ak., CA., BKP. NIDN 0808019101  </w:t>
        <w:br/>
        <w:t xml:space="preserve"> </w:t>
        <w:br/>
        <w:t xml:space="preserve">Mata Kuliah Seminar Kode BIFW -074 Untuk Kelas AH Memilik i 3 SKS Dan Perkuliahan Dilaksanakan </w:t>
        <w:br/>
        <w:t xml:space="preserve">Setiap Senin 17:20 - 19:50 (R512) Diajar atau diampu oleh Ni Putu Dian Indra Pratiwi, S.Pd., M.Pd </w:t>
        <w:br/>
        <w:t xml:space="preserve">NIDN 0814099002  </w:t>
        <w:br/>
        <w:t xml:space="preserve"> </w:t>
        <w:br/>
        <w:t xml:space="preserve">Mata Kuliah Seminar Kode BIFW -074 Untuk Kelas M Memiliki 3 SKS Dan Perkuliahan Dilaksanakan </w:t>
        <w:br/>
        <w:t xml:space="preserve">Setiap Senin  17:20 - 19:50 (R522) Diajar atau diampu oleh Ni Putu Dian Indra Pratiwi, S.Pd., M.Pd </w:t>
        <w:br/>
        <w:t xml:space="preserve">NIDN 0814099002  </w:t>
        <w:br/>
        <w:t xml:space="preserve"> </w:t>
        <w:br/>
        <w:t xml:space="preserve">Mata Kuliah Pengantar Akuntansi Kode BIFW -031 Untuk Kelas B Memiliki 3 SKS Dan Perkuliahan </w:t>
        <w:br/>
        <w:t xml:space="preserve">Dilaksanakan Setiap Jumat 14:00 - 16:30 (R342) Diajar atau dia mpu oleh Ni Putu Eka Kherismawati, </w:t>
        <w:br/>
        <w:t>S.Pd., M.M. NIDN 0808038902</w:t>
      </w:r>
    </w:p>
    <w:p>
      <w:pPr>
        <w:pStyle w:val="Heading2"/>
      </w:pPr>
      <w:r>
        <w:t>Chunk 221</w:t>
      </w:r>
    </w:p>
    <w:p>
      <w:r>
        <w:t xml:space="preserve">Mata Kuliah Pengantar Akuntansi Kode BIFW -031 Untuk Kelas D Memiliki 3 SKS Dan Perkuliahan </w:t>
        <w:br/>
        <w:t xml:space="preserve">Dilaksanakan Setiap Senin 10:00 - 12:20 (R422) Diajar atau diampu oleh Ni Putu Eka Kherismawati, </w:t>
        <w:br/>
        <w:t xml:space="preserve">S.Pd., M.M. NIDN 0808038902  </w:t>
        <w:br/>
        <w:t xml:space="preserve"> </w:t>
        <w:br/>
        <w:t xml:space="preserve">Mata Kuliah Pengantar Akuntansi Kode BIFW -031 Untuk Kelas Z Memiliki 3 SKS Dan Perkuliahan </w:t>
        <w:br/>
        <w:t xml:space="preserve">Dilaksanakan Setiap Senin 07:30 - 10:00 (R343) Diajar atau diampu oleh Ni Putu Eka Kherismawati, </w:t>
        <w:br/>
        <w:t xml:space="preserve">S.Pd., M.M. NIDN 0808038902  </w:t>
        <w:br/>
        <w:t xml:space="preserve"> </w:t>
        <w:br/>
        <w:t xml:space="preserve">Mata Kuliah Pe ndidikan Pancasila Kode BIFN -002 Untuk Kelas AA Memiliki 2 SKS Dan Perkuliahan </w:t>
        <w:br/>
        <w:t xml:space="preserve">Dilaksanakan Setiap Senin 10:00 - 11:40 (R124) Diajar atau diampu oleh Ni Putu Suci Meinarni,S.H., </w:t>
        <w:br/>
        <w:t xml:space="preserve">LL.M NIDN 0817058501  </w:t>
        <w:br/>
        <w:t xml:space="preserve"> </w:t>
        <w:br/>
        <w:t xml:space="preserve">Mata Kuliah Pendidikan Kewarganegaraan Kode BIFN -003 Untuk Kelas AD Memiliki 2 SKS Dan </w:t>
        <w:br/>
        <w:t xml:space="preserve">Perkuliahan Dilaksanakan Setiap Rabu 10:50 - 12:20 (R124) Diajar atau diampu oleh Ni Putu Suci </w:t>
        <w:br/>
        <w:t xml:space="preserve">Meinarni,S.H., LL.M NIDN 0817058501  </w:t>
        <w:br/>
        <w:t xml:space="preserve"> </w:t>
        <w:br/>
        <w:t>Mata Kuliah Metodologi Penelitian Kode BIFW -056 Untuk Kelas MA Memiliki 3 SKS Dan</w:t>
      </w:r>
    </w:p>
    <w:p>
      <w:pPr>
        <w:pStyle w:val="Heading2"/>
      </w:pPr>
      <w:r>
        <w:t>Chunk 222</w:t>
      </w:r>
    </w:p>
    <w:p>
      <w:r>
        <w:t xml:space="preserve">Mata Kuliah Metodologi Penelitian Kode BIFW -056 Untuk Kelas MA Memiliki 3 SKS Dan </w:t>
        <w:br/>
        <w:t xml:space="preserve">Perkulia han Dilaksanakan Setiap Rabu 14:50 - 17:20 (R511) Diajar atau diampu oleh Ni Putu Suci </w:t>
        <w:br/>
        <w:t xml:space="preserve">Meinarni,S.H., LL.M NIDN 0817058501  </w:t>
        <w:br/>
        <w:t xml:space="preserve"> </w:t>
        <w:br/>
        <w:t xml:space="preserve">Mata Kuliah Metodologi Penelitian Kode BIFW -056 Untuk Kelas MD Memiliki 3 SKS Dan </w:t>
        <w:br/>
        <w:t xml:space="preserve">Perkuliahan Dilaksanakan Setiap Rabu 17:20 - 19:50  (R512) Diajar atau diampu oleh Ni Putu Suci </w:t>
        <w:br/>
        <w:t xml:space="preserve">Meinarni,S.H., LL.M NIDN 0817058501  </w:t>
        <w:br/>
        <w:t xml:space="preserve"> </w:t>
        <w:br/>
        <w:t xml:space="preserve">Mata Kuliah Object Oriented Analysis and Design Kode BIFW -029 Untuk Kelas Z Memiliki 3 SKS </w:t>
        <w:br/>
        <w:t xml:space="preserve">Dan Perkuliahan Dilaksanakan Setiap Sabtu 07:30 - 10:00 (R123) Diajar atau diampu o leh Ni Putu </w:t>
        <w:br/>
        <w:t xml:space="preserve">Widantari Suandana, S.T., M.M. NIDN 0815097302  </w:t>
        <w:br/>
        <w:t xml:space="preserve"> </w:t>
        <w:br/>
        <w:t xml:space="preserve">Mata Kuliah Customer Relationship Management Kode BIFW -051 Untuk Kelas A Memiliki 2 SKS Dan </w:t>
        <w:br/>
        <w:t xml:space="preserve">Perkuliahan Dilaksanakan Setiap Senin 08:20 - 10:00 (R123) Diajar atau diampu oleh Ni Putu Widantari </w:t>
        <w:br/>
        <w:t>Suandana, S.T., M.M. NIDN 0815097302</w:t>
      </w:r>
    </w:p>
    <w:p>
      <w:pPr>
        <w:pStyle w:val="Heading2"/>
      </w:pPr>
      <w:r>
        <w:t>Chunk 223</w:t>
      </w:r>
    </w:p>
    <w:p>
      <w:r>
        <w:t xml:space="preserve">Suandana, S.T., M.M. NIDN 0815097302  </w:t>
        <w:br/>
        <w:t xml:space="preserve"> </w:t>
        <w:br/>
        <w:t xml:space="preserve">Mata Kuliah Business Intelligence Kode BIFP -006 Untuk Kelas BJ Memiliki 3 SKS Dan Perkuliahan </w:t>
        <w:br/>
        <w:t xml:space="preserve">Dilaksanakan Setiap Sabtu 14:50 - 17:20 (R331) Diajar atau diampu oleh Ni Putu Widantari Suandana, </w:t>
        <w:br/>
        <w:t xml:space="preserve">S.T., M.M. NIDN 0815097302  </w:t>
        <w:br/>
        <w:t xml:space="preserve"> </w:t>
        <w:br/>
        <w:t xml:space="preserve">Mata Kuliah Seminar Kode BIFW -074 Untuk Kelas Y Memiliki 3 SKS Dan Perkuliahan Dilaksanakan </w:t>
        <w:br/>
        <w:t xml:space="preserve">Setiap Senin 17:20 - 19:50 (R331) Diajar atau diampu oleh Ni Wayan Eka Wijayanti, S.Pd., M.Pd. </w:t>
        <w:br/>
        <w:t xml:space="preserve">NIDN 0826038802  </w:t>
        <w:br/>
        <w:t xml:space="preserve"> </w:t>
        <w:br/>
        <w:t xml:space="preserve">Mata Kuliah Analisa Proses Bisnis Kode BIFW -002 Untu k Kelas A Memiliki 2 SKS Dan Perkuliahan </w:t>
        <w:br/>
        <w:t xml:space="preserve">Dilaksanakan Setiap Rabu 10:50 - 12:20 (R344) Diajar atau diampu oleh Ni Wayan Jeri Kusuma Dewi, </w:t>
        <w:br/>
        <w:t xml:space="preserve">S.Kom NIDN 0828019201  </w:t>
        <w:br/>
        <w:t xml:space="preserve"> </w:t>
        <w:br/>
        <w:t xml:space="preserve">Mata Kuliah Object Oriented Analysis and Design Kode BIFW -029 Untuk Kelas C Memiliki 3 SKS </w:t>
        <w:br/>
        <w:t xml:space="preserve">Dan Perkuliahan Dilaksanakan Setiap Kamis 07:30 - 10:00 (R122) Diajar atau diampu oleh Ni Wayan </w:t>
        <w:br/>
        <w:t>Jeri Kusuma Dewi, S.Kom NIDN 0828019201</w:t>
      </w:r>
    </w:p>
    <w:p>
      <w:pPr>
        <w:pStyle w:val="Heading2"/>
      </w:pPr>
      <w:r>
        <w:t>Chunk 224</w:t>
      </w:r>
    </w:p>
    <w:p>
      <w:r>
        <w:t xml:space="preserve">Jeri Kusuma Dewi, S.Kom NIDN 0828019201  </w:t>
        <w:br/>
        <w:t xml:space="preserve"> </w:t>
        <w:br/>
        <w:t xml:space="preserve">Mata Kuliah Object Oriented Analysis and Design Kode BIFW -029 Untuk Kelas L Memiliki 3 SKS </w:t>
        <w:br/>
        <w:t xml:space="preserve">Dan Perkuliahan Dilaksanakan Set iap Kamis 10:50 - 13:10 (R342) Diajar atau diampu oleh Ni Wayan </w:t>
        <w:br/>
        <w:t>Jeri Kusuma Dewi, S.Kom NIDN 0828019201</w:t>
      </w:r>
    </w:p>
    <w:p>
      <w:pPr>
        <w:pStyle w:val="Heading2"/>
      </w:pPr>
      <w:r>
        <w:t>Chunk 225</w:t>
      </w:r>
    </w:p>
    <w:p>
      <w:r>
        <w:t xml:space="preserve">Mata Kuliah Matematika Komputer Kode BIFW -012 Untuk Kelas K Memiliki 3 SKS Dan Perkuliahan </w:t>
        <w:br/>
        <w:t xml:space="preserve">Dilaksanakan Setiap Senin 10:50 - 13:10 (R333) Diajar atau d iampu oleh Ni Wayan Suardiati Putri, </w:t>
        <w:br/>
        <w:t xml:space="preserve">S.Pd., M.Pd. NIDN 0815078802  </w:t>
        <w:br/>
        <w:t xml:space="preserve"> </w:t>
        <w:br/>
        <w:t xml:space="preserve">Mata Kuliah Digital Heritage Kode BIFW -069 Untuk Kelas D Memiliki 3 SKS Dan Perkuliahan </w:t>
        <w:br/>
        <w:t xml:space="preserve">Dilaksanakan Setiap Senin 14:50 - 17:20 (R422) Diajar atau diampu oleh Ni Wayan Sumartini </w:t>
        <w:br/>
        <w:t xml:space="preserve">Saraswati, S.T., M.T. NIDN 0005097904  </w:t>
        <w:br/>
        <w:t xml:space="preserve"> </w:t>
        <w:br/>
        <w:t xml:space="preserve">Mata Kuliah Tourism Data Analysis Kode BIFP -022 Untuk Kelas BA Memiliki 3 SKS Dan Perkuliahan </w:t>
        <w:br/>
        <w:t xml:space="preserve">Dilaksanakan Setiap Senin 17:20 - 19:50 (R524) Diajar atau diampu oleh Ni Wayan Sumartini </w:t>
        <w:br/>
        <w:t xml:space="preserve">Saraswati, S.T., M.T. NIDN 0005097904  </w:t>
        <w:br/>
        <w:t xml:space="preserve"> </w:t>
        <w:br/>
        <w:t xml:space="preserve">Mata Kuliah Artificial Intelligence Kode BIFW -049 Untuk Kelas L Memiliki 3 SKS Dan Perkuliahan </w:t>
        <w:br/>
        <w:t xml:space="preserve">Dilaksanakan Setiap Jumat 10:00 - 12:20 (R533) Diajar atau diampu oleh Ni Wayan Sumartini </w:t>
        <w:br/>
        <w:t>Saraswati, S.T., M.T. NIDN 0005097904</w:t>
      </w:r>
    </w:p>
    <w:p>
      <w:pPr>
        <w:pStyle w:val="Heading2"/>
      </w:pPr>
      <w:r>
        <w:t>Chunk 226</w:t>
      </w:r>
    </w:p>
    <w:p>
      <w:r>
        <w:t xml:space="preserve">Saraswati, S.T., M.T. NIDN 0005097904  </w:t>
        <w:br/>
        <w:t xml:space="preserve"> </w:t>
        <w:br/>
        <w:t xml:space="preserve">Mata Kuliah Seminar Kode BIFW -074 Unt uk Kelas V Memiliki 3 SKS Dan Perkuliahan Dilaksanakan </w:t>
        <w:br/>
        <w:t xml:space="preserve">Setiap Senin 17:20 - 19:50 (R533) Diajar atau diampu oleh Ni Wayan Sumartini Saraswati, S.T., M.T. </w:t>
        <w:br/>
        <w:t xml:space="preserve">NIDN 0005097904  </w:t>
        <w:br/>
        <w:t xml:space="preserve"> </w:t>
        <w:br/>
        <w:t xml:space="preserve">Mata Kuliah Manajemen Pemasaran Kode BIFW -028 Untuk Kelas E Memiliki 3 SKS Dan Perkul iahan </w:t>
        <w:br/>
        <w:t xml:space="preserve">Dilaksanakan Setiap Sabtu 12:20 - 14:00 (R332) Diajar atau diampu oleh Putu Apriayani P, S.E.,M.Si </w:t>
        <w:br/>
        <w:t xml:space="preserve">NIDN 0807048902  </w:t>
        <w:br/>
        <w:t xml:space="preserve"> </w:t>
        <w:br/>
        <w:t xml:space="preserve">Mata Kuliah Pengantar Akuntansi Kode BIFW -031 Untuk Kelas C Memiliki 3 SKS Dan Perkuliahan </w:t>
        <w:br/>
        <w:t xml:space="preserve">Dilaksanakan Setiap Sabtu 10:00 - 12:20 (R3 34) Diajar atau diampu oleh Putu Apriayani P, S.E.,M.Si </w:t>
        <w:br/>
        <w:t xml:space="preserve">NIDN 0807048902  </w:t>
        <w:br/>
        <w:t xml:space="preserve"> </w:t>
        <w:br/>
        <w:t xml:space="preserve">Mata Kuliah Pengantar Akuntansi Kode BIFW -031 Untuk Kelas L Memiliki 3 SKS Dan Perkuliahan </w:t>
        <w:br/>
        <w:t xml:space="preserve">Dilaksanakan Setiap Selasa 08:20 - 10:50 (R333) Diajar atau diampu oleh Putu Apriayani P, S. E.,M.Si </w:t>
        <w:br/>
        <w:t xml:space="preserve">NIDN 0807048902  </w:t>
        <w:br/>
        <w:t xml:space="preserve"> </w:t>
        <w:br/>
        <w:t>Mata Kuliah Pengantar Akuntansi Kode BIFW -031 Untuk Kelas Y Memiliki 3 SKS Dan Perkuliahan</w:t>
      </w:r>
    </w:p>
    <w:p>
      <w:pPr>
        <w:pStyle w:val="Heading2"/>
      </w:pPr>
      <w:r>
        <w:t>Chunk 227</w:t>
      </w:r>
    </w:p>
    <w:p>
      <w:r>
        <w:t xml:space="preserve">Mata Kuliah Pengantar Akuntansi Kode BIFW -031 Untuk Kelas Y Memiliki 3 SKS Dan Perkuliahan </w:t>
        <w:br/>
        <w:t xml:space="preserve">Dilaksanakan Setiap Senin 12:20 -14:50 (R342) Diajar atau diampu oleh Putu Apriayani P, S.E.,M.Si </w:t>
        <w:br/>
        <w:t xml:space="preserve">NIDN 0807048902  </w:t>
        <w:br/>
        <w:t xml:space="preserve"> </w:t>
        <w:br/>
        <w:t xml:space="preserve">Mata Kuliah Jaringan dan Komunikasi Data Kode BIFW -006 Untuk Kelas N Memiliki 3 SKS Dan </w:t>
        <w:br/>
        <w:t xml:space="preserve">Perkuliahan Dilaksanakan Setiap Selasa 19:50 - 22:20 (LAB J) Diajar atau diampu oleh Putu Gede </w:t>
        <w:br/>
        <w:t xml:space="preserve">Surya Cipta Nugraha, S.Kom., M.Kom. NIDN 0829119202  </w:t>
        <w:br/>
        <w:t xml:space="preserve"> </w:t>
        <w:br/>
        <w:t xml:space="preserve">Mata Kuliah Jaringan dan Komunikasi Data Kode  BIFW -006 Untuk Kelas O Memiliki 3 SKS Dan </w:t>
        <w:br/>
        <w:t xml:space="preserve">Perkuliahan Dilaksanakan Setiap Senin 19:50 - 22:20 (LAB F) Diajar atau diampu oleh Putu Gede Surya </w:t>
        <w:br/>
        <w:t xml:space="preserve">Cipta Nugraha, S.Kom., M.Kom. NIDN 0829119202  </w:t>
        <w:br/>
        <w:t xml:space="preserve"> </w:t>
        <w:br/>
        <w:t xml:space="preserve">Mata Kuliah Bisnis Berbasis Teknologi Kode BIFW -019 Untuk Kelas G Memiliki 2 SKS Dan </w:t>
        <w:br/>
        <w:t xml:space="preserve">Perkuliahan Dilaksanakan Setiap Kamis 17:20 - 19:00 (R422) Diajar atau diampu oleh Putu Gede Surya </w:t>
        <w:br/>
        <w:t>Cipta Nugraha, S.Kom., M.Kom. NIDN 0829119202</w:t>
      </w:r>
    </w:p>
    <w:p>
      <w:pPr>
        <w:pStyle w:val="Heading2"/>
      </w:pPr>
      <w:r>
        <w:t>Chunk 228</w:t>
      </w:r>
    </w:p>
    <w:p>
      <w:r>
        <w:t xml:space="preserve">Mata Kuliah Bisnis Berbasis Teknologi Kode BIFW -019 Untuk Kelas S Memiliki 2 SKS Dan </w:t>
        <w:br/>
        <w:t xml:space="preserve">Perkul iahan Dilaksanakan Setiap Kamis 20:40 - 22:20 (R122) Diajar atau diampu oleh Putu Gede Surya </w:t>
        <w:br/>
        <w:t xml:space="preserve">Cipta Nugraha, S.Kom., M.Kom. NIDN 0829119202  </w:t>
        <w:br/>
        <w:t xml:space="preserve"> </w:t>
        <w:br/>
        <w:t xml:space="preserve">Mata Kuliah Customer Relationship Management Kode BIFW -051 Untuk Kelas Q Memiliki 2 SKS Dan </w:t>
        <w:br/>
        <w:t xml:space="preserve">Perkuliahan Dilaksanakan  Setiap Jumat 17:20 - 19:00 (R333) Diajar atau diampu oleh Putu Gede Surya </w:t>
        <w:br/>
        <w:t xml:space="preserve">Cipta Nugraha, S.Kom., M.Kom. NIDN 0829119202  </w:t>
        <w:br/>
        <w:t xml:space="preserve"> </w:t>
        <w:br/>
        <w:t xml:space="preserve">Mata Kuliah Analisa Proses Bisnis Kode BIFW -002 Untuk Kelas O Memiliki 2 SKS Dan Perkuliahan </w:t>
        <w:br/>
        <w:t xml:space="preserve">Dilaksanakan Setiap Jumat 19:50 - 21:30 ( R123) Diajar atau diampu oleh Putu Risanti Iswardani, S.TI., </w:t>
        <w:br/>
        <w:t xml:space="preserve">M.T. NIDN 0810099401  </w:t>
        <w:br/>
        <w:t xml:space="preserve"> </w:t>
        <w:br/>
        <w:t xml:space="preserve">Mata Kuliah Jaringan dan Komunikasi Data Kode BIFW -006 Untuk Kelas C Memiliki 3 SKS Dan </w:t>
        <w:br/>
        <w:t xml:space="preserve">Perkuliahan Dilaksanakan Setiap Selasa 14:50 - 17:20 (LAB J) Diajar atau diampu oleh Putu Risanti </w:t>
        <w:br/>
        <w:t>Iswardani, S.TI., M.T. NIDN 0810099401</w:t>
      </w:r>
    </w:p>
    <w:p>
      <w:pPr>
        <w:pStyle w:val="Heading2"/>
      </w:pPr>
      <w:r>
        <w:t>Chunk 229</w:t>
      </w:r>
    </w:p>
    <w:p>
      <w:r>
        <w:t xml:space="preserve">Iswardani, S.TI., M.T. NIDN 0810099401  </w:t>
        <w:br/>
        <w:t xml:space="preserve"> </w:t>
        <w:br/>
        <w:t xml:space="preserve">Mata Kuliah Tata Kelola dan Audit Teknologi Informasi Kode BIFW -032 Untuk Kelas B Memiliki 3 </w:t>
        <w:br/>
        <w:t xml:space="preserve">SKS Dan Perkuliahan Dilaksanakan Setiap Senin 12:20 - 14:50 (R422) Diajar atau diampu oleh Putu </w:t>
        <w:br/>
        <w:t xml:space="preserve">Risanti Iswardani,S.TI., M.T. NIDN 0810099401  </w:t>
        <w:br/>
        <w:t xml:space="preserve"> </w:t>
        <w:br/>
        <w:t xml:space="preserve">Mata Kuliah Tata Kelola dan Audit Teknologi Informasi Kode BIFW -032 Untuk Kelas T Memiliki 3 </w:t>
        <w:br/>
        <w:t xml:space="preserve">SKS Dan Perkuliahan Dilaksanakan Setiap Jumat 10:00 - 12:20 (R341) Diajar atau diampu oleh Putu </w:t>
        <w:br/>
        <w:t xml:space="preserve">Risanti Iswardani,S.TI., M.T . NIDN 0810099401  </w:t>
        <w:br/>
        <w:t xml:space="preserve"> </w:t>
        <w:br/>
        <w:t xml:space="preserve">Mata Kuliah Seminar Kode BIFW -074 Untuk Kelas W Memiliki 3 SKS Dan Perkuliahan Dilaksanakan </w:t>
        <w:br/>
        <w:t xml:space="preserve">Setiap Senin 17:20 - 19:50 (341) Diajar atau diampu oleh Putu Satria Udyana Putra, S.Sn., M.Sn. NIDN </w:t>
        <w:br/>
        <w:t xml:space="preserve">0803108302  </w:t>
        <w:br/>
        <w:t xml:space="preserve"> </w:t>
        <w:br/>
        <w:t xml:space="preserve">Mata Kuliah Smart Eco Tourism Ko de BIFW -078 Untuk Kelas V Memiliki 3 SKS Dan Perkuliahan </w:t>
        <w:br/>
        <w:t xml:space="preserve">Dilaksanakan Setiap Jumat 19:50 - 22:20 (R331) Diajar atau diampu oleh Putu Shinta Noviaty, S.Pd., </w:t>
        <w:br/>
        <w:t>M.Hum. NIDN 0822118801</w:t>
      </w:r>
    </w:p>
    <w:p>
      <w:pPr>
        <w:pStyle w:val="Heading2"/>
      </w:pPr>
      <w:r>
        <w:t>Chunk 230</w:t>
      </w:r>
    </w:p>
    <w:p>
      <w:r>
        <w:t xml:space="preserve">M.Hum. NIDN 0822118801  </w:t>
        <w:br/>
        <w:t xml:space="preserve"> </w:t>
        <w:br/>
        <w:t xml:space="preserve">Mata Kuliah Cloud Computing Kode BIFW -050 Untuk Kelas K Memiliki 3 SKS Dan P erkuliahan </w:t>
        <w:br/>
        <w:t xml:space="preserve">Dilaksanakan Setiap Senin 07:30 - 10:00 (LAB C) Diajar atau diampu oleh Putu Surya Wedra Lesmana, </w:t>
        <w:br/>
        <w:t xml:space="preserve">S.T., M.Eng. NIDN 0826058702  </w:t>
        <w:br/>
        <w:t xml:space="preserve"> </w:t>
        <w:br/>
        <w:t xml:space="preserve">Mata Kuliah Cloud Computing Kode BIFW -050 Untuk Kelas S Memiliki 3 SKS Dan Perkuliahan </w:t>
        <w:br/>
        <w:t xml:space="preserve">Dilaksanakan Setiap Sabtu 19:5 0 - 22:20 (LAB D) Diajar atau diampu oleh Putu Surya Wedra Lesmana, </w:t>
        <w:br/>
        <w:t xml:space="preserve">S.T., M.Eng. NIDN 0826058702  </w:t>
        <w:br/>
        <w:t xml:space="preserve"> </w:t>
        <w:br/>
        <w:t xml:space="preserve">Mata Kuliah Cloud Computing Kode BIFW -050 Untuk Kelas U Memiliki 3 SKS Dan Perkuliahan </w:t>
        <w:br/>
        <w:t xml:space="preserve">Dilaksanakan Setiap Sabtu 12:20 - 14:50 (LAB I) Diajar atau diampu oleh  Putu Surya Wedra Lesmana, </w:t>
        <w:br/>
        <w:t xml:space="preserve">S.T., M.Eng. NIDN 0826058702  </w:t>
        <w:br/>
        <w:t xml:space="preserve"> </w:t>
        <w:br/>
        <w:t xml:space="preserve">Mata Kuliah Augmented Reality Kode BIFP -003 Untuk Kelas BC Memiliki 3 SKS Dan Perkuliahan </w:t>
        <w:br/>
        <w:t xml:space="preserve">Dilaksanakan Setiap Selasa 19:50 - 22:20 (LAB A) Diajar atau diampu oleh Putu Wirayudi Aditama, </w:t>
        <w:br/>
        <w:t>S.Kom., M.Kom. NIDN 0808119002</w:t>
      </w:r>
    </w:p>
    <w:p>
      <w:pPr>
        <w:pStyle w:val="Heading2"/>
      </w:pPr>
      <w:r>
        <w:t>Chunk 231</w:t>
      </w:r>
    </w:p>
    <w:p>
      <w:r>
        <w:t xml:space="preserve">S.Kom., M.Kom. NIDN 0808119002  </w:t>
        <w:br/>
        <w:t xml:space="preserve"> </w:t>
        <w:br/>
        <w:t xml:space="preserve">Mata Kuliah Bisnis Berbasis Teknologi Kode BIFW -019 Untuk Kelas D Memiliki 2 SKS Dan </w:t>
        <w:br/>
        <w:t xml:space="preserve">Perkuliahan Dilaksanakan Setiap Selasa 10:00 - 11:40 (R514) Diajar atau diampu oleh Putu Wirayudi </w:t>
        <w:br/>
        <w:t>Aditama, S.Kom., M.Kom. NIDN 0808119002</w:t>
      </w:r>
    </w:p>
    <w:p>
      <w:pPr>
        <w:pStyle w:val="Heading2"/>
      </w:pPr>
      <w:r>
        <w:t>Chunk 232</w:t>
      </w:r>
    </w:p>
    <w:p>
      <w:r>
        <w:t xml:space="preserve">Mata Kul iah Bisnis Berbasis Teknologi Kode BIFW -019 Untuk Kelas U Memiliki 2 SKS Dan </w:t>
        <w:br/>
        <w:t xml:space="preserve">Perkuliahan Dilaksanakan Setiap Jumat 17:20 - 19:00 (R341) Diajar atau diampu oleh Putu Wirayudi </w:t>
        <w:br/>
        <w:t xml:space="preserve">Aditama, S.Kom., M.Kom. NIDN 0808119002  </w:t>
        <w:br/>
        <w:t xml:space="preserve"> </w:t>
        <w:br/>
        <w:t xml:space="preserve">Mata Kuliah Bisnis Berbasis Teknologi Kod e BIFW -019 Untuk Kelas V Memiliki 2 SKS Dan </w:t>
        <w:br/>
        <w:t xml:space="preserve">Perkuliahan Dilaksanakan Setiap Senin 17:20 - 19:00 (R334) Diajar atau diampu oleh Putu Wirayudi </w:t>
        <w:br/>
        <w:t xml:space="preserve">Aditama, S.Kom., M.Kom. NIDN 0808119002  </w:t>
        <w:br/>
        <w:t xml:space="preserve"> </w:t>
        <w:br/>
        <w:t xml:space="preserve">Mata Kuliah Digital Heritage Kode BIFW -069 Untuk Kelas B Memiliki 3 SKS Da n Perkuliahan </w:t>
        <w:br/>
        <w:t xml:space="preserve">Dilaksanakan Setiap Jumat 14:50 - 17:20 (R332) Diajar atau diampu oleh Putu Wirayudi Aditama, </w:t>
        <w:br/>
        <w:t xml:space="preserve">S.Kom., M.Kom. NIDN 0808119002  </w:t>
        <w:br/>
        <w:t xml:space="preserve"> </w:t>
        <w:br/>
        <w:t xml:space="preserve">Mata Kuliah Metodologi Penelitian Kode BIFW -056 Untuk Kelas MC Memiliki 3 SKS Dan Perkuliahan </w:t>
        <w:br/>
        <w:t xml:space="preserve">Dilaksanakan Setiap Se nin 17:20 - 19:50 (R332) Diajar atau diampu oleh Putu Wirayudi Aditama, </w:t>
        <w:br/>
        <w:t>S.Kom., M.Kom. NIDN 0808119002</w:t>
      </w:r>
    </w:p>
    <w:p>
      <w:pPr>
        <w:pStyle w:val="Heading2"/>
      </w:pPr>
      <w:r>
        <w:t>Chunk 233</w:t>
      </w:r>
    </w:p>
    <w:p>
      <w:r>
        <w:t xml:space="preserve">S.Kom., M.Kom. NIDN 0808119002  </w:t>
        <w:br/>
        <w:t xml:space="preserve"> </w:t>
        <w:br/>
        <w:t xml:space="preserve">Mata Kuliah Algoritma dan Logika Informatika Kode BIFW -001 Untuk Kelas K Memiliki 3 SKS Dan </w:t>
        <w:br/>
        <w:t xml:space="preserve">Perkuliahan Dilaksanakan Setiap Kamis 10:00 - 12:20 (LAB F) Diajar atau diampu oleh Theresia </w:t>
        <w:br/>
        <w:t xml:space="preserve">Hendrawati, S.T., M.Kom. NIDN 0814088503  </w:t>
        <w:br/>
        <w:t xml:space="preserve"> </w:t>
        <w:br/>
        <w:t xml:space="preserve">Mata Kuliah Analisa Proses Bisnis Kode BIFW -002 Untuk Kelas Z Memiliki 2 SKS Dan Perkuliahan </w:t>
        <w:br/>
        <w:t xml:space="preserve">Dilaksanakan Setiap Senin 07:30 - 09:10 (R524) Diajar atau diampu oleh Theresia Hendrawa ti, S.T., </w:t>
        <w:br/>
        <w:t xml:space="preserve">M.Kom. NIDN 0814088503  </w:t>
        <w:br/>
        <w:t xml:space="preserve"> </w:t>
        <w:br/>
        <w:t xml:space="preserve">Mata Kuliah Jaringan dan Komunikasi Data Kode BIFW -006 Untuk Kelas Z Memiliki 3 SKS Dan </w:t>
        <w:br/>
        <w:t xml:space="preserve">Perkuliahan Dilaksanakan Setiap Senin 10:00 - 12:20 (LAB G) Diajar atau diampu oleh Theresia </w:t>
        <w:br/>
        <w:t xml:space="preserve">Hendrawati, S.T., M.Kom. NIDN 0814088503  </w:t>
        <w:br/>
        <w:t xml:space="preserve"> </w:t>
        <w:br/>
        <w:t xml:space="preserve">Mata Kuliah Keamanan Siber Kode BIFW -054 Untuk Kelas S Memiliki 3 SKS Dan Perkuliahan </w:t>
        <w:br/>
        <w:t xml:space="preserve">Dilaksanakan Setiap Selasa 19:50 - 22:20 (LAB H) Diajar atau diampu oleh Theresia Hendrawati, S.T., </w:t>
        <w:br/>
        <w:t>M.Kom. NIDN 0814088503</w:t>
      </w:r>
    </w:p>
    <w:p>
      <w:pPr>
        <w:pStyle w:val="Heading2"/>
      </w:pPr>
      <w:r>
        <w:t>Chunk 234</w:t>
      </w:r>
    </w:p>
    <w:p>
      <w:r>
        <w:t xml:space="preserve">M.Kom. NIDN 0814088503  </w:t>
        <w:br/>
        <w:t xml:space="preserve"> </w:t>
        <w:br/>
        <w:t xml:space="preserve">Mata Kuliah Matematika Komputer Kode BIFW -012 Untuk Kelas O Memiliki 3 SKS Dan Perkuliahan </w:t>
        <w:br/>
        <w:t xml:space="preserve">Dilaksanakan Setiap Senin 17:20 - 19:50 (R343) Diajar atau diampu oleh Wayan Sauri Peradhayana, </w:t>
        <w:br/>
        <w:t xml:space="preserve">S.Pd., M.Pd. NIDN 0801048602  </w:t>
        <w:br/>
        <w:t xml:space="preserve"> </w:t>
        <w:br/>
        <w:t xml:space="preserve">Mata Kuliah Matematika Komputer Kode BIFW -012 Untuk Kelas L Memiliki 3 SKS Dan Perku liahan </w:t>
        <w:br/>
        <w:t xml:space="preserve">Dilaksanakan Setiap Senin 19:50 - 22:20 (R341) Diajar atau diampu oleh Wayan Sauri Peradhayana, </w:t>
        <w:br/>
        <w:t xml:space="preserve">S.Pd., M.Pd. NIDN 0801048602  </w:t>
        <w:br/>
        <w:t xml:space="preserve"> </w:t>
        <w:br/>
        <w:t xml:space="preserve">Mata Kuliah Matematika Komputer Kode BIFW -012 Untuk Kelas Z Memiliki 3 SKS Dan Perkuliahan </w:t>
        <w:br/>
        <w:t xml:space="preserve">Dilaksanakan Setiap Jumat 07:30 - 10:00 (R332) Diajar atau diampu oleh Wayan Sauri Peradhayana, </w:t>
        <w:br/>
        <w:t xml:space="preserve">S.Pd., M.Pd. NIDN 0801048602  </w:t>
        <w:br/>
        <w:t xml:space="preserve"> </w:t>
        <w:br/>
        <w:t xml:space="preserve">Mata Kuliah Bisnis Berbasis Teknologi Kode BIFW -019 Untuk Kelas Q Memiliki 2 SKS Dan </w:t>
        <w:br/>
        <w:t xml:space="preserve">Perkuliahan Dilaksanakan Setiap Kamis 11:40 - 14:00 (R341) Diajar atau diampu  oleh Welda, S.Kom., </w:t>
        <w:br/>
        <w:t>M.T.I. NIDN 0208048301</w:t>
      </w:r>
    </w:p>
    <w:p>
      <w:pPr>
        <w:pStyle w:val="Heading2"/>
      </w:pPr>
      <w:r>
        <w:t>Chunk 235</w:t>
      </w:r>
    </w:p>
    <w:p>
      <w:r>
        <w:t xml:space="preserve">Mata Kuliah Object Oriented Analysis and Design Kode BIFW -029 Untuk Kelas P Memiliki 3 SKS Dan </w:t>
        <w:br/>
        <w:t xml:space="preserve">Perkuliahan Dilaksanakan Setiap Kamis 09:10 - 11:40 (R341) Diajar atau diampu oleh Welda, S.Kom., </w:t>
        <w:br/>
        <w:t xml:space="preserve">M.T.I. NIDN 020804 8301  </w:t>
        <w:br/>
        <w:t xml:space="preserve"> </w:t>
        <w:br/>
        <w:t xml:space="preserve">Mata Kuliah Tata Kelola dan Audit Teknologi Informasi Kode BIFW -032 Untuk Kelas E Memiliki 3 </w:t>
        <w:br/>
        <w:t xml:space="preserve">SKS Dan Perkuliahan Dilaksanakan Setiap Kamis 14:50 - 17:20 (R512) Diajar atau diampu oleh Welda, </w:t>
        <w:br/>
        <w:t xml:space="preserve">S.Kom., M.T.I. NIDN 0208048301  </w:t>
        <w:br/>
        <w:t xml:space="preserve"> </w:t>
        <w:br/>
        <w:t xml:space="preserve">Mata Kuliah Seminar Kode BI FW-074 Untuk Kelas Z Memiliki 3 SKS Dan Perkuliahan Dilaksanakan </w:t>
        <w:br/>
        <w:t xml:space="preserve">Setiap Senin 17:20 - 19:50 (R522) Diajar atau diampu oleh Welda, S.Kom., M.T.I. NIDN 0208048301  </w:t>
        <w:br/>
        <w:t xml:space="preserve"> </w:t>
        <w:br/>
        <w:t xml:space="preserve">Mata Kuliah Object Oriented Analysis and Design Kode BIFW -029 Untuk Kelas I Memiliki 3 SKS Dan  </w:t>
        <w:br/>
        <w:t xml:space="preserve">Perkuliahan Dilaksanakan Setiap Selasa 19:50 - 22:20 (R334) Diajar atau diampu oleh Yuki Hidayat </w:t>
        <w:br/>
        <w:t xml:space="preserve">Wirawan, S.T., M.T. NIDN 0805028302  </w:t>
        <w:br/>
        <w:t xml:space="preserve"> </w:t>
        <w:br/>
        <w:t>Mata Kuliah Object Oriented Analysis and Design Kode BIFW -029 Untuk Kelas J Memiliki 3 SKS Dan</w:t>
      </w:r>
    </w:p>
    <w:p>
      <w:pPr>
        <w:pStyle w:val="Heading2"/>
      </w:pPr>
      <w:r>
        <w:t>Chunk 236</w:t>
      </w:r>
    </w:p>
    <w:p>
      <w:r>
        <w:t xml:space="preserve">Mata Kuliah Object Oriented Analysis and Design Kode BIFW -029 Untuk Kelas J Memiliki 3 SKS Dan </w:t>
        <w:br/>
        <w:t xml:space="preserve">Perkuliahan Dilaksanakan S etiap Rabu 17:20 - 19:50 (R334) Diajar atau diampu oleh Yuki Hidayat </w:t>
        <w:br/>
        <w:t xml:space="preserve">Wirawan, S.T., M.T. NIDN 0805028302  </w:t>
        <w:br/>
        <w:t xml:space="preserve"> </w:t>
        <w:br/>
        <w:t xml:space="preserve">Mata Kuliah Keamanan Siber Kode BIFW -054 Untuk Kelas T Memiliki 3 SKS Dan Perkuliahan </w:t>
        <w:br/>
        <w:t xml:space="preserve">Dilaksanakan Setiap Sabtu 17:20 - 19:50 (LAB F) Diajar atau diam pu oleh Yuki Hidayat Wirawan, S.T., </w:t>
        <w:br/>
        <w:t xml:space="preserve">M.T. NIDN 0805028302  </w:t>
        <w:br/>
        <w:t xml:space="preserve"> </w:t>
        <w:br/>
        <w:t xml:space="preserve">Mata Kuliah Analisa Proses Bisnis Kode BIFW -002 Untuk Kelas N Memiliki 2 SKS Dan Perkuliahan </w:t>
        <w:br/>
        <w:t xml:space="preserve">Dilaksanakan Setiap Rabu 17:20 - 19:00 (R344) Diajar atau diampu oleh Yuri Prima Fittryani, S.T., </w:t>
        <w:br/>
        <w:t xml:space="preserve">M.T. NIDN 0830058702  </w:t>
        <w:br/>
        <w:t xml:space="preserve"> </w:t>
        <w:br/>
        <w:t xml:space="preserve">Mata Kuliah Object Oriented Analysis and Design Kode BIFW -029 Untuk Kelas E Memiliki 3 SKS </w:t>
        <w:br/>
        <w:t xml:space="preserve">Dan Perkuliahan Dilaksanakan Setiap Kamis 10:00 - 12:20 (R123) Diajar atau diampu oleh Yuri Prima </w:t>
        <w:br/>
        <w:t xml:space="preserve">Fittryani, S.T., M.T. NIDN 0830058702  </w:t>
        <w:br/>
        <w:t xml:space="preserve"> </w:t>
        <w:br/>
        <w:t>Mata Kuliah  Object Oriented Analysis and Design Kode BIFW -029 Untuk Kelas N Memiliki 3 SKS</w:t>
      </w:r>
    </w:p>
    <w:p>
      <w:pPr>
        <w:pStyle w:val="Heading2"/>
      </w:pPr>
      <w:r>
        <w:t>Chunk 237</w:t>
      </w:r>
    </w:p>
    <w:p>
      <w:r>
        <w:t xml:space="preserve">Mata Kuliah  Object Oriented Analysis and Design Kode BIFW -029 Untuk Kelas N Memiliki 3 SKS </w:t>
        <w:br/>
        <w:t xml:space="preserve">Dan Perkuliahan Dilaksanakan Setiap Jumat 07:30 - 10:00 (R333) Diajar atau diampu oleh Yuri Prima </w:t>
        <w:br/>
        <w:t xml:space="preserve">Fittryani, S.T., M.T. NIDN 0830058702  </w:t>
        <w:br/>
        <w:t xml:space="preserve"> </w:t>
        <w:br/>
        <w:t xml:space="preserve">Mata Kuliah Object Oriented Analysis an d Design Kode BIFW -029 Untuk Kelas Q Memiliki 3 SKS </w:t>
        <w:br/>
        <w:t xml:space="preserve">Dan Perkuliahan Dilaksanakan Setiap Senin 11:40 - 14:00 (R341) Diajar atau diampu oleh Yuri Prima </w:t>
        <w:br/>
        <w:t xml:space="preserve">Fittryani, S.T., M.T. NIDN 0830058702  </w:t>
        <w:br/>
        <w:t xml:space="preserve"> </w:t>
        <w:br/>
        <w:t xml:space="preserve">Mata Kuliah Tata Kelola dan Audit Teknologi Informasi Kode BIFW -032 Untuk Kelas O Memiliki 3 </w:t>
        <w:br/>
        <w:t xml:space="preserve">SKS Dan Perkuliahan Dilaksanakan Setiap Senin 14:50 - 17:20 (R333) Diajar atau diampu oleh Yuri </w:t>
        <w:br/>
        <w:t xml:space="preserve">Prima Fittryani, S.T., M.T. NIDN 0830058702  </w:t>
        <w:br/>
        <w:t xml:space="preserve"> </w:t>
        <w:br/>
        <w:t xml:space="preserve">Mata Kuliah Basis Data Kode BIFW -004 Untuk Kelas K Memiliki 3 SKS Dan Perkuliahan </w:t>
        <w:br/>
        <w:t xml:space="preserve">Dilaksanakan Setiap Senin 08:20 - 10:50 (R332) Diajar atau diampu oleh Yuri Prima Fittryani, S.T., </w:t>
        <w:br/>
        <w:t>M.T. NIDN 0830058702</w:t>
      </w:r>
    </w:p>
    <w:p>
      <w:pPr>
        <w:pStyle w:val="Heading2"/>
      </w:pPr>
      <w:r>
        <w:t>Chunk 238</w:t>
      </w:r>
    </w:p>
    <w:p>
      <w:r>
        <w:t xml:space="preserve">M.T. NIDN 0830058702  </w:t>
        <w:br/>
        <w:t xml:space="preserve"> </w:t>
        <w:br/>
        <w:t xml:space="preserve">Mata Kuliah Basis Data Kode BIFW -004 Untuk Kelas Z Memiliki 3 SKS Dan Perkuliahan </w:t>
        <w:br/>
        <w:t xml:space="preserve">Dilaksanakan Setiap Rabu 07:30 - 10:00 (R331) Diajar atau diampu oleh Yuri Prima Fittryani, S.T., </w:t>
        <w:br/>
        <w:t>M.T. NIDN 0830058702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